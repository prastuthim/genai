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761694" w14:textId="77777777" w:rsidR="00BA74AF" w:rsidRDefault="00000000">
      <w:pPr>
        <w:pStyle w:val="Title"/>
      </w:pPr>
      <w:r>
        <w:t>Data Flow Diagram &amp; User Stories</w:t>
      </w:r>
    </w:p>
    <w:p w14:paraId="2C4D25C0" w14:textId="77777777" w:rsidR="00BA74AF" w:rsidRDefault="00000000">
      <w:r>
        <w:t>Date: 26 June 2025</w:t>
      </w:r>
    </w:p>
    <w:p w14:paraId="26AE0580" w14:textId="118384E2" w:rsidR="00BA74AF" w:rsidRDefault="00000000">
      <w:r>
        <w:t xml:space="preserve">Team ID: </w:t>
      </w:r>
      <w:r>
        <w:rPr>
          <w:rFonts w:ascii="Calibri" w:eastAsia="SimSun" w:hAnsi="Calibri" w:cs="Calibri"/>
          <w:color w:val="222222"/>
          <w:shd w:val="clear" w:color="auto" w:fill="FFFFFF"/>
        </w:rPr>
        <w:t>LTVIP2025TMID</w:t>
      </w:r>
      <w:r w:rsidR="005B3C73">
        <w:rPr>
          <w:rFonts w:ascii="Calibri" w:eastAsia="SimSun" w:hAnsi="Calibri" w:cs="Calibri"/>
          <w:color w:val="222222"/>
          <w:shd w:val="clear" w:color="auto" w:fill="FFFFFF"/>
        </w:rPr>
        <w:t>20350</w:t>
      </w:r>
    </w:p>
    <w:p w14:paraId="7D15D5AA" w14:textId="77777777" w:rsidR="00BA74AF" w:rsidRDefault="00000000">
      <w:r>
        <w:t>Project Name: HealthAI: Intelligent Healthcare Assistant</w:t>
      </w:r>
    </w:p>
    <w:p w14:paraId="49B2D69D" w14:textId="77777777" w:rsidR="00BA74AF" w:rsidRDefault="00000000">
      <w:pPr>
        <w:pStyle w:val="Heading1"/>
      </w:pPr>
      <w:r>
        <w:t>Maximum Marks: 2 Marks</w:t>
      </w:r>
      <w:r>
        <w:br/>
        <w:t>Data Flow Diagrams:</w:t>
      </w:r>
    </w:p>
    <w:p w14:paraId="6CE0289D" w14:textId="77777777" w:rsidR="00BA74AF" w:rsidRDefault="00000000">
      <w:r>
        <w:t>Level 0 DFD: The user interacts with the HealthAI system through a Streamlit interface. User inputs (symptoms, health metrics, questions) are processed by the application logic in Python. The AI service layer (IBM Watson ML) generates responses or predictions, which are returned to the user. Session and temporary data are stored in local memory.</w:t>
      </w:r>
      <w:r>
        <w:br/>
      </w:r>
      <w:r>
        <w:br/>
        <w:t>Level 1 DFD: Each feature—Patient Chat, Disease Prediction, Treatment Plan, and Health Analytics—has a data flow that sends input to the AI model, receives structured output, and updates the UI accordingly.</w:t>
      </w:r>
    </w:p>
    <w:p w14:paraId="6E82F83B" w14:textId="77777777" w:rsidR="00BA74AF" w:rsidRDefault="00000000">
      <w:pPr>
        <w:pStyle w:val="Heading1"/>
      </w:pPr>
      <w:r>
        <w:t>User Stories</w:t>
      </w:r>
    </w:p>
    <w:tbl>
      <w:tblPr>
        <w:tblStyle w:val="TableGrid"/>
        <w:tblW w:w="0" w:type="auto"/>
        <w:tblLook w:val="04A0" w:firstRow="1" w:lastRow="0" w:firstColumn="1" w:lastColumn="0" w:noHBand="0" w:noVBand="1"/>
      </w:tblPr>
      <w:tblGrid>
        <w:gridCol w:w="1440"/>
        <w:gridCol w:w="1449"/>
        <w:gridCol w:w="1440"/>
        <w:gridCol w:w="1510"/>
        <w:gridCol w:w="1440"/>
        <w:gridCol w:w="1440"/>
      </w:tblGrid>
      <w:tr w:rsidR="00BA74AF" w14:paraId="047E2401" w14:textId="77777777">
        <w:tc>
          <w:tcPr>
            <w:tcW w:w="1440" w:type="dxa"/>
          </w:tcPr>
          <w:p w14:paraId="3179F089" w14:textId="77777777" w:rsidR="00BA74AF" w:rsidRDefault="00000000">
            <w:pPr>
              <w:spacing w:after="0" w:line="240" w:lineRule="auto"/>
            </w:pPr>
            <w:r>
              <w:t>User Type</w:t>
            </w:r>
          </w:p>
        </w:tc>
        <w:tc>
          <w:tcPr>
            <w:tcW w:w="1440" w:type="dxa"/>
          </w:tcPr>
          <w:p w14:paraId="2E0D9069" w14:textId="77777777" w:rsidR="00BA74AF" w:rsidRDefault="00000000">
            <w:pPr>
              <w:spacing w:after="0" w:line="240" w:lineRule="auto"/>
            </w:pPr>
            <w:r>
              <w:t>Functional Requirement (Epic)</w:t>
            </w:r>
          </w:p>
        </w:tc>
        <w:tc>
          <w:tcPr>
            <w:tcW w:w="1440" w:type="dxa"/>
          </w:tcPr>
          <w:p w14:paraId="5969E169" w14:textId="77777777" w:rsidR="00BA74AF" w:rsidRDefault="00000000">
            <w:pPr>
              <w:spacing w:after="0" w:line="240" w:lineRule="auto"/>
            </w:pPr>
            <w:r>
              <w:t>User Story Number</w:t>
            </w:r>
          </w:p>
        </w:tc>
        <w:tc>
          <w:tcPr>
            <w:tcW w:w="1440" w:type="dxa"/>
          </w:tcPr>
          <w:p w14:paraId="4DF96E1B" w14:textId="77777777" w:rsidR="00BA74AF" w:rsidRDefault="00000000">
            <w:pPr>
              <w:spacing w:after="0" w:line="240" w:lineRule="auto"/>
            </w:pPr>
            <w:r>
              <w:t>User Story / Task</w:t>
            </w:r>
          </w:p>
        </w:tc>
        <w:tc>
          <w:tcPr>
            <w:tcW w:w="1440" w:type="dxa"/>
          </w:tcPr>
          <w:p w14:paraId="7501F066" w14:textId="77777777" w:rsidR="00BA74AF" w:rsidRDefault="00000000">
            <w:pPr>
              <w:spacing w:after="0" w:line="240" w:lineRule="auto"/>
            </w:pPr>
            <w:r>
              <w:t>Acceptance Criteria</w:t>
            </w:r>
          </w:p>
        </w:tc>
        <w:tc>
          <w:tcPr>
            <w:tcW w:w="1440" w:type="dxa"/>
          </w:tcPr>
          <w:p w14:paraId="66707D27" w14:textId="77777777" w:rsidR="00BA74AF" w:rsidRDefault="00000000">
            <w:pPr>
              <w:spacing w:after="0" w:line="240" w:lineRule="auto"/>
            </w:pPr>
            <w:r>
              <w:t>Priority / Release</w:t>
            </w:r>
          </w:p>
        </w:tc>
      </w:tr>
      <w:tr w:rsidR="00BA74AF" w14:paraId="2B97E8B6" w14:textId="77777777">
        <w:tc>
          <w:tcPr>
            <w:tcW w:w="1440" w:type="dxa"/>
          </w:tcPr>
          <w:p w14:paraId="7637DDE0" w14:textId="77777777" w:rsidR="00BA74AF" w:rsidRDefault="00000000">
            <w:pPr>
              <w:spacing w:after="0" w:line="240" w:lineRule="auto"/>
            </w:pPr>
            <w:r>
              <w:t>Patient</w:t>
            </w:r>
          </w:p>
        </w:tc>
        <w:tc>
          <w:tcPr>
            <w:tcW w:w="1440" w:type="dxa"/>
          </w:tcPr>
          <w:p w14:paraId="5847DE53" w14:textId="77777777" w:rsidR="00BA74AF" w:rsidRDefault="00000000">
            <w:pPr>
              <w:spacing w:after="0" w:line="240" w:lineRule="auto"/>
            </w:pPr>
            <w:r>
              <w:t>Chat with HealthAI</w:t>
            </w:r>
          </w:p>
        </w:tc>
        <w:tc>
          <w:tcPr>
            <w:tcW w:w="1440" w:type="dxa"/>
          </w:tcPr>
          <w:p w14:paraId="5828EB0C" w14:textId="77777777" w:rsidR="00BA74AF" w:rsidRDefault="00000000">
            <w:pPr>
              <w:spacing w:after="0" w:line="240" w:lineRule="auto"/>
            </w:pPr>
            <w:r>
              <w:t>USN-1</w:t>
            </w:r>
          </w:p>
        </w:tc>
        <w:tc>
          <w:tcPr>
            <w:tcW w:w="1440" w:type="dxa"/>
          </w:tcPr>
          <w:p w14:paraId="34CDFD7B" w14:textId="77777777" w:rsidR="00BA74AF" w:rsidRDefault="00000000">
            <w:pPr>
              <w:spacing w:after="0" w:line="240" w:lineRule="auto"/>
            </w:pPr>
            <w:r>
              <w:t>As a user, I can ask health-related questions via chat.</w:t>
            </w:r>
          </w:p>
        </w:tc>
        <w:tc>
          <w:tcPr>
            <w:tcW w:w="1440" w:type="dxa"/>
          </w:tcPr>
          <w:p w14:paraId="5D823485" w14:textId="77777777" w:rsidR="00BA74AF" w:rsidRDefault="00000000">
            <w:pPr>
              <w:spacing w:after="0" w:line="240" w:lineRule="auto"/>
            </w:pPr>
            <w:r>
              <w:t>AI responds with relevant, empathetic medical information.</w:t>
            </w:r>
          </w:p>
        </w:tc>
        <w:tc>
          <w:tcPr>
            <w:tcW w:w="1440" w:type="dxa"/>
          </w:tcPr>
          <w:p w14:paraId="6725AE2D" w14:textId="77777777" w:rsidR="00BA74AF" w:rsidRDefault="00000000">
            <w:pPr>
              <w:spacing w:after="0" w:line="240" w:lineRule="auto"/>
            </w:pPr>
            <w:r>
              <w:t>High / Sprint-1</w:t>
            </w:r>
          </w:p>
        </w:tc>
      </w:tr>
      <w:tr w:rsidR="00BA74AF" w14:paraId="6052DD7D" w14:textId="77777777">
        <w:tc>
          <w:tcPr>
            <w:tcW w:w="1440" w:type="dxa"/>
          </w:tcPr>
          <w:p w14:paraId="7DC76B53" w14:textId="77777777" w:rsidR="00BA74AF" w:rsidRDefault="00000000">
            <w:pPr>
              <w:spacing w:after="0" w:line="240" w:lineRule="auto"/>
            </w:pPr>
            <w:r>
              <w:t>Patient</w:t>
            </w:r>
          </w:p>
        </w:tc>
        <w:tc>
          <w:tcPr>
            <w:tcW w:w="1440" w:type="dxa"/>
          </w:tcPr>
          <w:p w14:paraId="666D4DDB" w14:textId="77777777" w:rsidR="00BA74AF" w:rsidRDefault="00000000">
            <w:pPr>
              <w:spacing w:after="0" w:line="240" w:lineRule="auto"/>
            </w:pPr>
            <w:r>
              <w:t>Disease Prediction</w:t>
            </w:r>
          </w:p>
        </w:tc>
        <w:tc>
          <w:tcPr>
            <w:tcW w:w="1440" w:type="dxa"/>
          </w:tcPr>
          <w:p w14:paraId="0A50AA65" w14:textId="77777777" w:rsidR="00BA74AF" w:rsidRDefault="00000000">
            <w:pPr>
              <w:spacing w:after="0" w:line="240" w:lineRule="auto"/>
            </w:pPr>
            <w:r>
              <w:t>USN-2</w:t>
            </w:r>
          </w:p>
        </w:tc>
        <w:tc>
          <w:tcPr>
            <w:tcW w:w="1440" w:type="dxa"/>
          </w:tcPr>
          <w:p w14:paraId="53A5A461" w14:textId="77777777" w:rsidR="00BA74AF" w:rsidRDefault="00000000">
            <w:pPr>
              <w:spacing w:after="0" w:line="240" w:lineRule="auto"/>
            </w:pPr>
            <w:r>
              <w:t>As a user, I can enter symptoms and get potential disease predictions.</w:t>
            </w:r>
          </w:p>
        </w:tc>
        <w:tc>
          <w:tcPr>
            <w:tcW w:w="1440" w:type="dxa"/>
          </w:tcPr>
          <w:p w14:paraId="14A00637" w14:textId="77777777" w:rsidR="00BA74AF" w:rsidRDefault="00000000">
            <w:pPr>
              <w:spacing w:after="0" w:line="240" w:lineRule="auto"/>
            </w:pPr>
            <w:r>
              <w:t>System returns top 3 likely conditions with suggestions.</w:t>
            </w:r>
          </w:p>
        </w:tc>
        <w:tc>
          <w:tcPr>
            <w:tcW w:w="1440" w:type="dxa"/>
          </w:tcPr>
          <w:p w14:paraId="5A1B31D0" w14:textId="77777777" w:rsidR="00BA74AF" w:rsidRDefault="00000000">
            <w:pPr>
              <w:spacing w:after="0" w:line="240" w:lineRule="auto"/>
            </w:pPr>
            <w:r>
              <w:t>High / Sprint-1</w:t>
            </w:r>
          </w:p>
        </w:tc>
      </w:tr>
      <w:tr w:rsidR="00BA74AF" w14:paraId="67393179" w14:textId="77777777">
        <w:tc>
          <w:tcPr>
            <w:tcW w:w="1440" w:type="dxa"/>
          </w:tcPr>
          <w:p w14:paraId="6607F7F3" w14:textId="77777777" w:rsidR="00BA74AF" w:rsidRDefault="00000000">
            <w:pPr>
              <w:spacing w:after="0" w:line="240" w:lineRule="auto"/>
            </w:pPr>
            <w:r>
              <w:t>Patient</w:t>
            </w:r>
          </w:p>
        </w:tc>
        <w:tc>
          <w:tcPr>
            <w:tcW w:w="1440" w:type="dxa"/>
          </w:tcPr>
          <w:p w14:paraId="5AC00290" w14:textId="77777777" w:rsidR="00BA74AF" w:rsidRDefault="00000000">
            <w:pPr>
              <w:spacing w:after="0" w:line="240" w:lineRule="auto"/>
            </w:pPr>
            <w:r>
              <w:t>Treatment Plan</w:t>
            </w:r>
          </w:p>
        </w:tc>
        <w:tc>
          <w:tcPr>
            <w:tcW w:w="1440" w:type="dxa"/>
          </w:tcPr>
          <w:p w14:paraId="132F2DA0" w14:textId="77777777" w:rsidR="00BA74AF" w:rsidRDefault="00000000">
            <w:pPr>
              <w:spacing w:after="0" w:line="240" w:lineRule="auto"/>
            </w:pPr>
            <w:r>
              <w:t>USN-3</w:t>
            </w:r>
          </w:p>
        </w:tc>
        <w:tc>
          <w:tcPr>
            <w:tcW w:w="1440" w:type="dxa"/>
          </w:tcPr>
          <w:p w14:paraId="13F60867" w14:textId="77777777" w:rsidR="00BA74AF" w:rsidRDefault="00000000">
            <w:pPr>
              <w:spacing w:after="0" w:line="240" w:lineRule="auto"/>
            </w:pPr>
            <w:r>
              <w:t>As a user, I can receive a treatment plan for a given condition.</w:t>
            </w:r>
          </w:p>
        </w:tc>
        <w:tc>
          <w:tcPr>
            <w:tcW w:w="1440" w:type="dxa"/>
          </w:tcPr>
          <w:p w14:paraId="60AD1083" w14:textId="77777777" w:rsidR="00BA74AF" w:rsidRDefault="00000000">
            <w:pPr>
              <w:spacing w:after="0" w:line="240" w:lineRule="auto"/>
            </w:pPr>
            <w:r>
              <w:t>System gives medication, lifestyle, and testing guidance.</w:t>
            </w:r>
          </w:p>
        </w:tc>
        <w:tc>
          <w:tcPr>
            <w:tcW w:w="1440" w:type="dxa"/>
          </w:tcPr>
          <w:p w14:paraId="6A5F5B29" w14:textId="77777777" w:rsidR="00BA74AF" w:rsidRDefault="00000000">
            <w:pPr>
              <w:spacing w:after="0" w:line="240" w:lineRule="auto"/>
            </w:pPr>
            <w:r>
              <w:t>High / Sprint-2</w:t>
            </w:r>
          </w:p>
        </w:tc>
      </w:tr>
      <w:tr w:rsidR="00BA74AF" w14:paraId="43108626" w14:textId="77777777">
        <w:tc>
          <w:tcPr>
            <w:tcW w:w="1440" w:type="dxa"/>
          </w:tcPr>
          <w:p w14:paraId="182BD948" w14:textId="77777777" w:rsidR="00BA74AF" w:rsidRDefault="00000000">
            <w:pPr>
              <w:spacing w:after="0" w:line="240" w:lineRule="auto"/>
            </w:pPr>
            <w:r>
              <w:t>Patient</w:t>
            </w:r>
          </w:p>
        </w:tc>
        <w:tc>
          <w:tcPr>
            <w:tcW w:w="1440" w:type="dxa"/>
          </w:tcPr>
          <w:p w14:paraId="653B6F54" w14:textId="77777777" w:rsidR="00BA74AF" w:rsidRDefault="00000000">
            <w:pPr>
              <w:spacing w:after="0" w:line="240" w:lineRule="auto"/>
            </w:pPr>
            <w:r>
              <w:t xml:space="preserve">Health </w:t>
            </w:r>
            <w:r>
              <w:lastRenderedPageBreak/>
              <w:t>Analytics</w:t>
            </w:r>
          </w:p>
        </w:tc>
        <w:tc>
          <w:tcPr>
            <w:tcW w:w="1440" w:type="dxa"/>
          </w:tcPr>
          <w:p w14:paraId="342AD0FE" w14:textId="77777777" w:rsidR="00BA74AF" w:rsidRDefault="00000000">
            <w:pPr>
              <w:spacing w:after="0" w:line="240" w:lineRule="auto"/>
            </w:pPr>
            <w:r>
              <w:lastRenderedPageBreak/>
              <w:t>USN-4</w:t>
            </w:r>
          </w:p>
        </w:tc>
        <w:tc>
          <w:tcPr>
            <w:tcW w:w="1440" w:type="dxa"/>
          </w:tcPr>
          <w:p w14:paraId="69A07431" w14:textId="77777777" w:rsidR="00BA74AF" w:rsidRDefault="00000000">
            <w:pPr>
              <w:spacing w:after="0" w:line="240" w:lineRule="auto"/>
            </w:pPr>
            <w:r>
              <w:t xml:space="preserve">As a user, I </w:t>
            </w:r>
            <w:r>
              <w:lastRenderedPageBreak/>
              <w:t>can view visualizations of my vital signs over time.</w:t>
            </w:r>
          </w:p>
        </w:tc>
        <w:tc>
          <w:tcPr>
            <w:tcW w:w="1440" w:type="dxa"/>
          </w:tcPr>
          <w:p w14:paraId="4B96666C" w14:textId="77777777" w:rsidR="00BA74AF" w:rsidRDefault="00000000">
            <w:pPr>
              <w:spacing w:after="0" w:line="240" w:lineRule="auto"/>
            </w:pPr>
            <w:r>
              <w:lastRenderedPageBreak/>
              <w:t xml:space="preserve">Charts and </w:t>
            </w:r>
            <w:r>
              <w:lastRenderedPageBreak/>
              <w:t>summary insights are displayed clearly.</w:t>
            </w:r>
          </w:p>
        </w:tc>
        <w:tc>
          <w:tcPr>
            <w:tcW w:w="1440" w:type="dxa"/>
          </w:tcPr>
          <w:p w14:paraId="63E42947" w14:textId="77777777" w:rsidR="00BA74AF" w:rsidRDefault="00000000">
            <w:pPr>
              <w:spacing w:after="0" w:line="240" w:lineRule="auto"/>
            </w:pPr>
            <w:r>
              <w:lastRenderedPageBreak/>
              <w:t xml:space="preserve">Medium / </w:t>
            </w:r>
            <w:r>
              <w:lastRenderedPageBreak/>
              <w:t>Sprint-2</w:t>
            </w:r>
          </w:p>
        </w:tc>
      </w:tr>
    </w:tbl>
    <w:p w14:paraId="6BF73538" w14:textId="77777777" w:rsidR="00BA74AF" w:rsidRDefault="00BA74AF"/>
    <w:sectPr w:rsidR="00BA74AF">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D749F7" w14:textId="77777777" w:rsidR="00016F81" w:rsidRDefault="00016F81">
      <w:pPr>
        <w:spacing w:line="240" w:lineRule="auto"/>
      </w:pPr>
      <w:r>
        <w:separator/>
      </w:r>
    </w:p>
  </w:endnote>
  <w:endnote w:type="continuationSeparator" w:id="0">
    <w:p w14:paraId="20BFC8FB" w14:textId="77777777" w:rsidR="00016F81" w:rsidRDefault="00016F8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A5D75C" w14:textId="77777777" w:rsidR="00016F81" w:rsidRDefault="00016F81">
      <w:pPr>
        <w:spacing w:after="0"/>
      </w:pPr>
      <w:r>
        <w:separator/>
      </w:r>
    </w:p>
  </w:footnote>
  <w:footnote w:type="continuationSeparator" w:id="0">
    <w:p w14:paraId="489E2BC5" w14:textId="77777777" w:rsidR="00016F81" w:rsidRDefault="00016F8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FFFFF7E"/>
    <w:lvl w:ilvl="0">
      <w:start w:val="1"/>
      <w:numFmt w:val="decimal"/>
      <w:pStyle w:val="ListNumber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ListNumber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ListBullet3"/>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ListBullet2"/>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ListNumber"/>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ListBullet"/>
      <w:lvlText w:val=""/>
      <w:lvlJc w:val="left"/>
      <w:pPr>
        <w:tabs>
          <w:tab w:val="left" w:pos="360"/>
        </w:tabs>
        <w:ind w:left="360" w:hanging="360"/>
      </w:pPr>
      <w:rPr>
        <w:rFonts w:ascii="Symbol" w:hAnsi="Symbol" w:hint="default"/>
      </w:rPr>
    </w:lvl>
  </w:abstractNum>
  <w:num w:numId="1" w16cid:durableId="1197818642">
    <w:abstractNumId w:val="5"/>
  </w:num>
  <w:num w:numId="2" w16cid:durableId="1730610562">
    <w:abstractNumId w:val="3"/>
  </w:num>
  <w:num w:numId="3" w16cid:durableId="1828588405">
    <w:abstractNumId w:val="2"/>
  </w:num>
  <w:num w:numId="4" w16cid:durableId="1040207731">
    <w:abstractNumId w:val="4"/>
  </w:num>
  <w:num w:numId="5" w16cid:durableId="1453866253">
    <w:abstractNumId w:val="1"/>
  </w:num>
  <w:num w:numId="6" w16cid:durableId="13084367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6F81"/>
    <w:rsid w:val="00034616"/>
    <w:rsid w:val="0006063C"/>
    <w:rsid w:val="0015074B"/>
    <w:rsid w:val="00187569"/>
    <w:rsid w:val="0029639D"/>
    <w:rsid w:val="00326F90"/>
    <w:rsid w:val="005B3C73"/>
    <w:rsid w:val="00AA1D8D"/>
    <w:rsid w:val="00B47730"/>
    <w:rsid w:val="00BA74AF"/>
    <w:rsid w:val="00CB0664"/>
    <w:rsid w:val="00FC693F"/>
    <w:rsid w:val="248E225C"/>
    <w:rsid w:val="7DA250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3D5F89B"/>
  <w14:defaultImageDpi w14:val="300"/>
  <w15:docId w15:val="{CDEE7F87-DC22-49B1-A6DA-7CAEE05F6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qFormat="1"/>
    <w:lsdException w:name="toa heading" w:semiHidden="1" w:unhideWhenUsed="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semiHidden="1" w:unhideWhenUsed="1"/>
    <w:lsdException w:name="List 5" w:semiHidden="1" w:unhideWhenUsed="1"/>
    <w:lsdException w:name="List Bullet 2" w:unhideWhenUsed="1" w:qFormat="1"/>
    <w:lsdException w:name="List Bullet 3" w:unhideWhenUsed="1" w:qFormat="1"/>
    <w:lsdException w:name="List Bullet 4" w:semiHidden="1" w:unhideWhenUsed="1"/>
    <w:lsdException w:name="List Bullet 5" w:semiHidden="1" w:unhideWhenUsed="1"/>
    <w:lsdException w:name="List Number 2" w:unhideWhenUsed="1" w:qFormat="1"/>
    <w:lsdException w:name="List Number 3"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nhideWhenUsed="1" w:qFormat="1"/>
    <w:lsdException w:name="Body Text Indent" w:semiHidden="1" w:unhideWhenUsed="1"/>
    <w:lsdException w:name="List Continue" w:unhideWhenUsed="1" w:qFormat="1"/>
    <w:lsdException w:name="List Continue 2" w:unhideWhenUsed="1" w:qFormat="1"/>
    <w:lsdException w:name="List Continue 3" w:unhideWhenUsed="1"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qFormat="1"/>
    <w:lsdException w:name="Body Text 3"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qFormat="1"/>
    <w:lsdException w:name="Light List" w:uiPriority="61"/>
    <w:lsdException w:name="Light Grid" w:uiPriority="62" w:qFormat="1"/>
    <w:lsdException w:name="Medium Shading 1" w:uiPriority="63"/>
    <w:lsdException w:name="Medium Shading 2" w:uiPriority="64"/>
    <w:lsdException w:name="Medium List 1" w:uiPriority="65"/>
    <w:lsdException w:name="Medium List 2" w:uiPriority="66" w:qFormat="1"/>
    <w:lsdException w:name="Medium Grid 1" w:uiPriority="67" w:qFormat="1"/>
    <w:lsdException w:name="Medium Grid 2" w:uiPriority="68" w:qFormat="1"/>
    <w:lsdException w:name="Medium Grid 3" w:uiPriority="69" w:qFormat="1"/>
    <w:lsdException w:name="Dark List" w:uiPriority="70"/>
    <w:lsdException w:name="Colorful Shading" w:uiPriority="71" w:qFormat="1"/>
    <w:lsdException w:name="Colorful List" w:uiPriority="72" w:qFormat="1"/>
    <w:lsdException w:name="Colorful Grid" w:uiPriority="73" w:qFormat="1"/>
    <w:lsdException w:name="Light Shading Accent 1" w:uiPriority="60" w:qFormat="1"/>
    <w:lsdException w:name="Light List Accent 1" w:uiPriority="61" w:qFormat="1"/>
    <w:lsdException w:name="Light Grid Accent 1" w:uiPriority="62"/>
    <w:lsdException w:name="Medium Shading 1 Accent 1" w:uiPriority="63"/>
    <w:lsdException w:name="Medium Shading 2 Accent 1" w:uiPriority="64"/>
    <w:lsdException w:name="Medium List 1 Accent 1" w:uiPriority="65" w:qFormat="1"/>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qFormat="1"/>
    <w:lsdException w:name="Medium Grid 1 Accent 1" w:uiPriority="67" w:qFormat="1"/>
    <w:lsdException w:name="Medium Grid 2 Accent 1" w:uiPriority="68"/>
    <w:lsdException w:name="Medium Grid 3 Accent 1" w:uiPriority="69"/>
    <w:lsdException w:name="Dark List Accent 1" w:uiPriority="70" w:qFormat="1"/>
    <w:lsdException w:name="Colorful Shading Accent 1" w:uiPriority="71" w:qFormat="1"/>
    <w:lsdException w:name="Colorful List Accent 1" w:uiPriority="72" w:qFormat="1"/>
    <w:lsdException w:name="Colorful Grid Accent 1" w:uiPriority="73" w:qFormat="1"/>
    <w:lsdException w:name="Light Shading Accent 2" w:uiPriority="60"/>
    <w:lsdException w:name="Light List Accent 2" w:uiPriority="61"/>
    <w:lsdException w:name="Light Grid Accent 2" w:uiPriority="62" w:qFormat="1"/>
    <w:lsdException w:name="Medium Shading 1 Accent 2" w:uiPriority="63" w:qFormat="1"/>
    <w:lsdException w:name="Medium Shading 2 Accent 2" w:uiPriority="64"/>
    <w:lsdException w:name="Medium List 1 Accent 2" w:uiPriority="65" w:qFormat="1"/>
    <w:lsdException w:name="Medium List 2 Accent 2" w:uiPriority="66"/>
    <w:lsdException w:name="Medium Grid 1 Accent 2" w:uiPriority="67"/>
    <w:lsdException w:name="Medium Grid 2 Accent 2" w:uiPriority="68"/>
    <w:lsdException w:name="Medium Grid 3 Accent 2" w:uiPriority="69" w:qFormat="1"/>
    <w:lsdException w:name="Dark List Accent 2" w:uiPriority="70" w:qFormat="1"/>
    <w:lsdException w:name="Colorful Shading Accent 2" w:uiPriority="71" w:qFormat="1"/>
    <w:lsdException w:name="Colorful List Accent 2" w:uiPriority="72" w:qFormat="1"/>
    <w:lsdException w:name="Colorful Grid Accent 2" w:uiPriority="73" w:qFormat="1"/>
    <w:lsdException w:name="Light Shading Accent 3" w:uiPriority="60"/>
    <w:lsdException w:name="Light List Accent 3" w:uiPriority="61" w:qFormat="1"/>
    <w:lsdException w:name="Light Grid Accent 3" w:uiPriority="62" w:qFormat="1"/>
    <w:lsdException w:name="Medium Shading 1 Accent 3" w:uiPriority="63"/>
    <w:lsdException w:name="Medium Shading 2 Accent 3" w:uiPriority="64" w:qFormat="1"/>
    <w:lsdException w:name="Medium List 1 Accent 3" w:uiPriority="65" w:qFormat="1"/>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qFormat="1"/>
    <w:lsdException w:name="Colorful List Accent 3" w:uiPriority="72" w:qFormat="1"/>
    <w:lsdException w:name="Colorful Grid Accent 3" w:uiPriority="73" w:qFormat="1"/>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qFormat="1"/>
    <w:lsdException w:name="Medium List 1 Accent 4" w:uiPriority="65"/>
    <w:lsdException w:name="Medium List 2 Accent 4" w:uiPriority="66" w:qFormat="1"/>
    <w:lsdException w:name="Medium Grid 1 Accent 4" w:uiPriority="67"/>
    <w:lsdException w:name="Medium Grid 2 Accent 4" w:uiPriority="68" w:qFormat="1"/>
    <w:lsdException w:name="Medium Grid 3 Accent 4" w:uiPriority="69"/>
    <w:lsdException w:name="Dark List Accent 4" w:uiPriority="70" w:qFormat="1"/>
    <w:lsdException w:name="Colorful Shading Accent 4" w:uiPriority="71" w:qFormat="1"/>
    <w:lsdException w:name="Colorful List Accent 4" w:uiPriority="72" w:qFormat="1"/>
    <w:lsdException w:name="Colorful Grid Accent 4" w:uiPriority="73" w:qFormat="1"/>
    <w:lsdException w:name="Light Shading Accent 5" w:uiPriority="60"/>
    <w:lsdException w:name="Light List Accent 5" w:uiPriority="61"/>
    <w:lsdException w:name="Light Grid Accent 5" w:uiPriority="62"/>
    <w:lsdException w:name="Medium Shading 1 Accent 5" w:uiPriority="63" w:qFormat="1"/>
    <w:lsdException w:name="Medium Shading 2 Accent 5" w:uiPriority="64" w:qFormat="1"/>
    <w:lsdException w:name="Medium List 1 Accent 5" w:uiPriority="65"/>
    <w:lsdException w:name="Medium List 2 Accent 5" w:uiPriority="66"/>
    <w:lsdException w:name="Medium Grid 1 Accent 5" w:uiPriority="67" w:qFormat="1"/>
    <w:lsdException w:name="Medium Grid 2 Accent 5" w:uiPriority="68" w:qFormat="1"/>
    <w:lsdException w:name="Medium Grid 3 Accent 5" w:uiPriority="69" w:qFormat="1"/>
    <w:lsdException w:name="Dark List Accent 5" w:uiPriority="70" w:qFormat="1"/>
    <w:lsdException w:name="Colorful Shading Accent 5" w:uiPriority="71" w:qFormat="1"/>
    <w:lsdException w:name="Colorful List Accent 5" w:uiPriority="72" w:qFormat="1"/>
    <w:lsdException w:name="Colorful Grid Accent 5" w:uiPriority="73" w:qFormat="1"/>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lsdException w:name="Medium Grid 1 Accent 6" w:uiPriority="67" w:qFormat="1"/>
    <w:lsdException w:name="Medium Grid 2 Accent 6" w:uiPriority="68" w:qFormat="1"/>
    <w:lsdException w:name="Medium Grid 3 Accent 6" w:uiPriority="69"/>
    <w:lsdException w:name="Dark List Accent 6" w:uiPriority="70" w:qFormat="1"/>
    <w:lsdException w:name="Colorful Shading Accent 6" w:uiPriority="71" w:qFormat="1"/>
    <w:lsdException w:name="Colorful List Accent 6" w:uiPriority="72" w:qFormat="1"/>
    <w:lsdException w:name="Colorful Grid Accent 6" w:uiPriority="73"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n-US" w:eastAsia="en-US"/>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qFormat/>
    <w:pPr>
      <w:spacing w:after="120"/>
    </w:pPr>
  </w:style>
  <w:style w:type="paragraph" w:styleId="BodyText2">
    <w:name w:val="Body Text 2"/>
    <w:basedOn w:val="Normal"/>
    <w:link w:val="BodyText2Char"/>
    <w:uiPriority w:val="99"/>
    <w:unhideWhenUsed/>
    <w:qFormat/>
    <w:pPr>
      <w:spacing w:after="120" w:line="480" w:lineRule="auto"/>
    </w:pPr>
  </w:style>
  <w:style w:type="paragraph" w:styleId="BodyText3">
    <w:name w:val="Body Text 3"/>
    <w:basedOn w:val="Normal"/>
    <w:link w:val="BodyText3Char"/>
    <w:uiPriority w:val="99"/>
    <w:unhideWhenUsed/>
    <w:qFormat/>
    <w:pPr>
      <w:spacing w:after="120"/>
    </w:pPr>
    <w:rPr>
      <w:sz w:val="16"/>
      <w:szCs w:val="16"/>
    </w:rPr>
  </w:style>
  <w:style w:type="paragraph" w:styleId="Caption">
    <w:name w:val="caption"/>
    <w:basedOn w:val="Normal"/>
    <w:next w:val="Normal"/>
    <w:uiPriority w:val="35"/>
    <w:semiHidden/>
    <w:unhideWhenUsed/>
    <w:qFormat/>
    <w:pPr>
      <w:spacing w:line="240" w:lineRule="auto"/>
    </w:pPr>
    <w:rPr>
      <w:b/>
      <w:bCs/>
      <w:color w:val="4F81BD" w:themeColor="accent1"/>
      <w:sz w:val="18"/>
      <w:szCs w:val="18"/>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List">
    <w:name w:val="List"/>
    <w:basedOn w:val="Normal"/>
    <w:uiPriority w:val="99"/>
    <w:unhideWhenUsed/>
    <w:qFormat/>
    <w:pPr>
      <w:ind w:left="360" w:hanging="360"/>
      <w:contextualSpacing/>
    </w:pPr>
  </w:style>
  <w:style w:type="paragraph" w:styleId="List2">
    <w:name w:val="List 2"/>
    <w:basedOn w:val="Normal"/>
    <w:uiPriority w:val="99"/>
    <w:unhideWhenUsed/>
    <w:qFormat/>
    <w:pPr>
      <w:ind w:left="720" w:hanging="360"/>
      <w:contextualSpacing/>
    </w:pPr>
  </w:style>
  <w:style w:type="paragraph" w:styleId="List3">
    <w:name w:val="List 3"/>
    <w:basedOn w:val="Normal"/>
    <w:uiPriority w:val="99"/>
    <w:unhideWhenUsed/>
    <w:qFormat/>
    <w:pPr>
      <w:ind w:left="1080" w:hanging="360"/>
      <w:contextualSpacing/>
    </w:pPr>
  </w:style>
  <w:style w:type="paragraph" w:styleId="ListBullet">
    <w:name w:val="List Bullet"/>
    <w:basedOn w:val="Normal"/>
    <w:uiPriority w:val="99"/>
    <w:unhideWhenUsed/>
    <w:qFormat/>
    <w:pPr>
      <w:numPr>
        <w:numId w:val="1"/>
      </w:numPr>
      <w:contextualSpacing/>
    </w:pPr>
  </w:style>
  <w:style w:type="paragraph" w:styleId="ListBullet2">
    <w:name w:val="List Bullet 2"/>
    <w:basedOn w:val="Normal"/>
    <w:uiPriority w:val="99"/>
    <w:unhideWhenUsed/>
    <w:qFormat/>
    <w:pPr>
      <w:numPr>
        <w:numId w:val="2"/>
      </w:numPr>
      <w:contextualSpacing/>
    </w:pPr>
  </w:style>
  <w:style w:type="paragraph" w:styleId="ListBullet3">
    <w:name w:val="List Bullet 3"/>
    <w:basedOn w:val="Normal"/>
    <w:uiPriority w:val="99"/>
    <w:unhideWhenUsed/>
    <w:qFormat/>
    <w:pPr>
      <w:numPr>
        <w:numId w:val="3"/>
      </w:numPr>
      <w:contextualSpacing/>
    </w:pPr>
  </w:style>
  <w:style w:type="paragraph" w:styleId="ListContinue">
    <w:name w:val="List Continue"/>
    <w:basedOn w:val="Normal"/>
    <w:uiPriority w:val="99"/>
    <w:unhideWhenUsed/>
    <w:qFormat/>
    <w:pPr>
      <w:spacing w:after="120"/>
      <w:ind w:left="360"/>
      <w:contextualSpacing/>
    </w:pPr>
  </w:style>
  <w:style w:type="paragraph" w:styleId="ListContinue2">
    <w:name w:val="List Continue 2"/>
    <w:basedOn w:val="Normal"/>
    <w:uiPriority w:val="99"/>
    <w:unhideWhenUsed/>
    <w:qFormat/>
    <w:pPr>
      <w:spacing w:after="120"/>
      <w:ind w:left="720"/>
      <w:contextualSpacing/>
    </w:pPr>
  </w:style>
  <w:style w:type="paragraph" w:styleId="ListContinue3">
    <w:name w:val="List Continue 3"/>
    <w:basedOn w:val="Normal"/>
    <w:uiPriority w:val="99"/>
    <w:unhideWhenUsed/>
    <w:qFormat/>
    <w:pPr>
      <w:spacing w:after="120"/>
      <w:ind w:left="1080"/>
      <w:contextualSpacing/>
    </w:pPr>
  </w:style>
  <w:style w:type="paragraph" w:styleId="ListNumber">
    <w:name w:val="List Number"/>
    <w:basedOn w:val="Normal"/>
    <w:uiPriority w:val="99"/>
    <w:unhideWhenUsed/>
    <w:qFormat/>
    <w:pPr>
      <w:numPr>
        <w:numId w:val="4"/>
      </w:numPr>
      <w:contextualSpacing/>
    </w:pPr>
  </w:style>
  <w:style w:type="paragraph" w:styleId="ListNumber2">
    <w:name w:val="List Number 2"/>
    <w:basedOn w:val="Normal"/>
    <w:uiPriority w:val="99"/>
    <w:unhideWhenUsed/>
    <w:qFormat/>
    <w:pPr>
      <w:numPr>
        <w:numId w:val="5"/>
      </w:numPr>
      <w:contextualSpacing/>
    </w:pPr>
  </w:style>
  <w:style w:type="paragraph" w:styleId="ListNumber3">
    <w:name w:val="List Number 3"/>
    <w:basedOn w:val="Normal"/>
    <w:uiPriority w:val="99"/>
    <w:unhideWhenUsed/>
    <w:qFormat/>
    <w:pPr>
      <w:numPr>
        <w:numId w:val="6"/>
      </w:numPr>
      <w:contextualSpacing/>
    </w:pPr>
  </w:style>
  <w:style w:type="paragraph" w:styleId="MacroText">
    <w:name w:val="macro"/>
    <w:link w:val="MacroTextChar"/>
    <w:uiPriority w:val="99"/>
    <w:unhideWhenUsed/>
    <w:qFormat/>
    <w:pPr>
      <w:tabs>
        <w:tab w:val="left" w:pos="576"/>
        <w:tab w:val="left" w:pos="1152"/>
        <w:tab w:val="left" w:pos="1728"/>
        <w:tab w:val="left" w:pos="2304"/>
        <w:tab w:val="left" w:pos="2880"/>
        <w:tab w:val="left" w:pos="3456"/>
        <w:tab w:val="left" w:pos="4032"/>
      </w:tabs>
      <w:spacing w:after="200" w:line="276" w:lineRule="auto"/>
    </w:pPr>
    <w:rPr>
      <w:rFonts w:ascii="Courier" w:hAnsi="Courier"/>
      <w:lang w:val="en-US" w:eastAsia="en-US"/>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LightShading">
    <w:name w:val="Light Shading"/>
    <w:basedOn w:val="TableNormal"/>
    <w:uiPriority w:val="60"/>
    <w:qFormat/>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qFormat/>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qFormat/>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LightGrid-Accent1">
    <w:name w:val="Light Grid Accent 1"/>
    <w:basedOn w:val="TableNormal"/>
    <w:uiPriority w:val="62"/>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LightGrid-Accent2">
    <w:name w:val="Light Grid Accent 2"/>
    <w:basedOn w:val="TableNormal"/>
    <w:uiPriority w:val="62"/>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LightGrid-Accent3">
    <w:name w:val="Light Grid Accent 3"/>
    <w:basedOn w:val="TableNormal"/>
    <w:uiPriority w:val="62"/>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LightGrid-Accent4">
    <w:name w:val="Light Grid Accent 4"/>
    <w:basedOn w:val="TableNormal"/>
    <w:uiPriority w:val="62"/>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LightGrid-Accent5">
    <w:name w:val="Light Grid Accent 5"/>
    <w:basedOn w:val="TableNormal"/>
    <w:uiPriority w:val="62"/>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LightGrid-Accent6">
    <w:name w:val="Light Grid Accent 6"/>
    <w:basedOn w:val="TableNormal"/>
    <w:uiPriority w:val="62"/>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MediumShading1">
    <w:name w:val="Medium Shading 1"/>
    <w:basedOn w:val="TableNormal"/>
    <w:uiPriority w:val="63"/>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qFormat/>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qFormat/>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qFormat/>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qFormat/>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MediumGrid3-Accent1">
    <w:name w:val="Medium Grid 3 Accent 1"/>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MediumGrid3-Accent2">
    <w:name w:val="Medium Grid 3 Accent 2"/>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MediumGrid3-Accent3">
    <w:name w:val="Medium Grid 3 Accent 3"/>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MediumGrid3-Accent4">
    <w:name w:val="Medium Grid 3 Accent 4"/>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MediumGrid3-Accent5">
    <w:name w:val="Medium Grid 3 Accent 5"/>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MediumGrid3-Accent6">
    <w:name w:val="Medium Grid 3 Accent 6"/>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DarkList">
    <w:name w:val="Dark List"/>
    <w:basedOn w:val="TableNormal"/>
    <w:uiPriority w:val="70"/>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qFormat/>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qFormat/>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qFormat/>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qFormat/>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qFormat/>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qFormat/>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qFormat/>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qFormat/>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qFormat/>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qFormat/>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qFormat/>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qFormat/>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qFormat/>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qFormat/>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qFormat/>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qFormat/>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qFormat/>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qFormat/>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qFormat/>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qFormat/>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qFormat/>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qFormat/>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qFormat/>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qFormat/>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qFormat/>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qFormat/>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qFormat/>
  </w:style>
  <w:style w:type="paragraph" w:styleId="NoSpacing">
    <w:name w:val="No Spacing"/>
    <w:uiPriority w:val="1"/>
    <w:qFormat/>
    <w:rPr>
      <w:sz w:val="22"/>
      <w:szCs w:val="22"/>
      <w:lang w:val="en-US" w:eastAsia="en-US"/>
    </w:rPr>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qFormat/>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qFormat/>
    <w:rPr>
      <w:rFonts w:asciiTheme="majorHAnsi" w:eastAsiaTheme="majorEastAsia" w:hAnsiTheme="majorHAnsi" w:cstheme="majorBidi"/>
      <w:b/>
      <w:bCs/>
      <w:color w:val="4F81BD" w:themeColor="accent1"/>
    </w:rPr>
  </w:style>
  <w:style w:type="character" w:customStyle="1" w:styleId="TitleChar">
    <w:name w:val="Title Char"/>
    <w:basedOn w:val="DefaultParagraphFont"/>
    <w:link w:val="Title"/>
    <w:uiPriority w:val="10"/>
    <w:qFormat/>
    <w:rPr>
      <w:rFonts w:asciiTheme="majorHAnsi" w:eastAsiaTheme="majorEastAsia" w:hAnsiTheme="majorHAnsi" w:cstheme="majorBidi"/>
      <w:color w:val="17365D" w:themeColor="text2" w:themeShade="BF"/>
      <w:spacing w:val="5"/>
      <w:kern w:val="28"/>
      <w:sz w:val="52"/>
      <w:szCs w:val="52"/>
    </w:rPr>
  </w:style>
  <w:style w:type="character" w:customStyle="1" w:styleId="SubtitleChar">
    <w:name w:val="Subtitle Char"/>
    <w:basedOn w:val="DefaultParagraphFont"/>
    <w:link w:val="Subtitle"/>
    <w:uiPriority w:val="11"/>
    <w:qFormat/>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pPr>
      <w:ind w:left="720"/>
      <w:contextualSpacing/>
    </w:pPr>
  </w:style>
  <w:style w:type="character" w:customStyle="1" w:styleId="BodyTextChar">
    <w:name w:val="Body Text Char"/>
    <w:basedOn w:val="DefaultParagraphFont"/>
    <w:link w:val="BodyText"/>
    <w:uiPriority w:val="99"/>
    <w:qFormat/>
  </w:style>
  <w:style w:type="character" w:customStyle="1" w:styleId="BodyText2Char">
    <w:name w:val="Body Text 2 Char"/>
    <w:basedOn w:val="DefaultParagraphFont"/>
    <w:link w:val="BodyText2"/>
    <w:uiPriority w:val="99"/>
    <w:qFormat/>
  </w:style>
  <w:style w:type="character" w:customStyle="1" w:styleId="BodyText3Char">
    <w:name w:val="Body Text 3 Char"/>
    <w:basedOn w:val="DefaultParagraphFont"/>
    <w:link w:val="BodyText3"/>
    <w:uiPriority w:val="99"/>
    <w:qFormat/>
    <w:rPr>
      <w:sz w:val="16"/>
      <w:szCs w:val="16"/>
    </w:rPr>
  </w:style>
  <w:style w:type="character" w:customStyle="1" w:styleId="MacroTextChar">
    <w:name w:val="Macro Text Char"/>
    <w:basedOn w:val="DefaultParagraphFont"/>
    <w:link w:val="MacroText"/>
    <w:uiPriority w:val="99"/>
    <w:qFormat/>
    <w:rPr>
      <w:rFonts w:ascii="Courier" w:hAnsi="Courier"/>
      <w:sz w:val="20"/>
      <w:szCs w:val="20"/>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qFormat/>
    <w:rPr>
      <w:i/>
      <w:iCs/>
      <w:color w:val="000000" w:themeColor="text1"/>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244061" w:themeColor="accent1" w:themeShade="80"/>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i/>
      <w:iCs/>
      <w:color w:val="244061" w:themeColor="accent1" w:themeShade="80"/>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i/>
      <w:iCs/>
      <w:color w:val="404040" w:themeColor="text1" w:themeTint="BF"/>
      <w:sz w:val="20"/>
      <w:szCs w:val="20"/>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qFormat/>
    <w:rPr>
      <w:b/>
      <w:bCs/>
      <w:i/>
      <w:iCs/>
      <w:color w:val="4F81BD" w:themeColor="accent1"/>
    </w:rPr>
  </w:style>
  <w:style w:type="character" w:customStyle="1" w:styleId="SubtleEmphasis1">
    <w:name w:val="Subtle Emphasis1"/>
    <w:basedOn w:val="DefaultParagraphFont"/>
    <w:uiPriority w:val="19"/>
    <w:qFormat/>
    <w:rPr>
      <w:i/>
      <w:iCs/>
      <w:color w:val="7F7F7F" w:themeColor="text1" w:themeTint="80"/>
    </w:rPr>
  </w:style>
  <w:style w:type="character" w:customStyle="1" w:styleId="IntenseEmphasis1">
    <w:name w:val="Intense Emphasis1"/>
    <w:basedOn w:val="DefaultParagraphFont"/>
    <w:uiPriority w:val="21"/>
    <w:qFormat/>
    <w:rPr>
      <w:b/>
      <w:bCs/>
      <w:i/>
      <w:iCs/>
      <w:color w:val="4F81BD" w:themeColor="accent1"/>
    </w:rPr>
  </w:style>
  <w:style w:type="character" w:customStyle="1" w:styleId="SubtleReference1">
    <w:name w:val="Subtle Reference1"/>
    <w:basedOn w:val="DefaultParagraphFont"/>
    <w:uiPriority w:val="31"/>
    <w:qFormat/>
    <w:rPr>
      <w:smallCaps/>
      <w:color w:val="C0504D" w:themeColor="accent2"/>
      <w:u w:val="single"/>
    </w:rPr>
  </w:style>
  <w:style w:type="character" w:customStyle="1" w:styleId="IntenseReference1">
    <w:name w:val="Intense Reference1"/>
    <w:basedOn w:val="DefaultParagraphFont"/>
    <w:uiPriority w:val="32"/>
    <w:qFormat/>
    <w:rPr>
      <w:b/>
      <w:bCs/>
      <w:smallCaps/>
      <w:color w:val="C0504D" w:themeColor="accent2"/>
      <w:spacing w:val="5"/>
      <w:u w:val="single"/>
    </w:rPr>
  </w:style>
  <w:style w:type="character" w:customStyle="1" w:styleId="BookTitle1">
    <w:name w:val="Book Title1"/>
    <w:basedOn w:val="DefaultParagraphFont"/>
    <w:uiPriority w:val="33"/>
    <w:qFormat/>
    <w:rPr>
      <w:b/>
      <w:bCs/>
      <w:smallCaps/>
      <w:spacing w:val="5"/>
    </w:rPr>
  </w:style>
  <w:style w:type="paragraph" w:customStyle="1" w:styleId="TOCHeading1">
    <w:name w:val="TOC Heading1"/>
    <w:basedOn w:val="Heading1"/>
    <w:next w:val="Normal"/>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230</Words>
  <Characters>1315</Characters>
  <Application>Microsoft Office Word</Application>
  <DocSecurity>0</DocSecurity>
  <Lines>10</Lines>
  <Paragraphs>3</Paragraphs>
  <ScaleCrop>false</ScaleCrop>
  <Company/>
  <LinksUpToDate>false</LinksUpToDate>
  <CharactersWithSpaces>1542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prastuthi matta</cp:lastModifiedBy>
  <cp:revision>2</cp:revision>
  <dcterms:created xsi:type="dcterms:W3CDTF">2013-12-23T23:15:00Z</dcterms:created>
  <dcterms:modified xsi:type="dcterms:W3CDTF">2025-06-27T05:28:00Z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F864F73BADCD4BEF8FCC1137A1A690EA_13</vt:lpwstr>
  </property>
</Properties>
</file>