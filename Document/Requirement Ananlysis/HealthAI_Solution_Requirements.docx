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B3CB" w14:textId="77777777" w:rsidR="00F33292" w:rsidRDefault="00000000">
      <w:pPr>
        <w:pStyle w:val="Title"/>
      </w:pPr>
      <w:r>
        <w:t>Solution Requirements (Functional &amp; Non-functional)</w:t>
      </w:r>
    </w:p>
    <w:p w14:paraId="0EAC4240" w14:textId="77777777" w:rsidR="00F33292" w:rsidRDefault="00000000">
      <w:r>
        <w:t>Date: 26 June 2025</w:t>
      </w:r>
    </w:p>
    <w:p w14:paraId="01763A04" w14:textId="4193C3C4" w:rsidR="00F33292" w:rsidRDefault="00000000">
      <w:r>
        <w:t xml:space="preserve">Team ID: </w:t>
      </w:r>
      <w:r>
        <w:rPr>
          <w:rFonts w:ascii="Calibri" w:eastAsia="SimSun" w:hAnsi="Calibri" w:cs="Calibri"/>
          <w:color w:val="222222"/>
          <w:shd w:val="clear" w:color="auto" w:fill="FFFFFF"/>
        </w:rPr>
        <w:t>LTVIP2025TMID</w:t>
      </w:r>
      <w:r w:rsidR="00B04C8D">
        <w:rPr>
          <w:rFonts w:ascii="Calibri" w:eastAsia="SimSun" w:hAnsi="Calibri" w:cs="Calibri"/>
          <w:color w:val="222222"/>
          <w:shd w:val="clear" w:color="auto" w:fill="FFFFFF"/>
        </w:rPr>
        <w:t>20350</w:t>
      </w:r>
    </w:p>
    <w:p w14:paraId="2F9C57BD" w14:textId="77777777" w:rsidR="00F33292" w:rsidRDefault="00000000">
      <w:r>
        <w:t>Project Name: HealthAI: Intelligent Healthcare Assistant</w:t>
      </w:r>
    </w:p>
    <w:p w14:paraId="1BDEAE8D" w14:textId="77777777" w:rsidR="00F33292" w:rsidRDefault="00000000">
      <w:pPr>
        <w:pStyle w:val="Heading1"/>
      </w:pPr>
      <w:r>
        <w:t>Maximum Marks: 2 Marks</w:t>
      </w:r>
      <w:r>
        <w:br/>
        <w:t>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33292" w14:paraId="4E822F83" w14:textId="77777777">
        <w:tc>
          <w:tcPr>
            <w:tcW w:w="2880" w:type="dxa"/>
          </w:tcPr>
          <w:p w14:paraId="48DB21BD" w14:textId="77777777" w:rsidR="00F33292" w:rsidRDefault="00000000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19AA2EEF" w14:textId="77777777" w:rsidR="00F33292" w:rsidRDefault="00000000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2880" w:type="dxa"/>
          </w:tcPr>
          <w:p w14:paraId="30D74BC2" w14:textId="77777777" w:rsidR="00F33292" w:rsidRDefault="00000000">
            <w:pPr>
              <w:spacing w:after="0" w:line="240" w:lineRule="auto"/>
            </w:pPr>
            <w:r>
              <w:t>Sub Requirement (Story / Sub-Task)</w:t>
            </w:r>
          </w:p>
        </w:tc>
      </w:tr>
      <w:tr w:rsidR="00F33292" w14:paraId="35D93F5D" w14:textId="77777777">
        <w:tc>
          <w:tcPr>
            <w:tcW w:w="2880" w:type="dxa"/>
          </w:tcPr>
          <w:p w14:paraId="73658CDA" w14:textId="77777777" w:rsidR="00F33292" w:rsidRDefault="00000000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14:paraId="19D9865A" w14:textId="77777777" w:rsidR="00F33292" w:rsidRDefault="00000000">
            <w:pPr>
              <w:spacing w:after="0" w:line="240" w:lineRule="auto"/>
            </w:pPr>
            <w:r>
              <w:t>User Interaction</w:t>
            </w:r>
          </w:p>
        </w:tc>
        <w:tc>
          <w:tcPr>
            <w:tcW w:w="2880" w:type="dxa"/>
          </w:tcPr>
          <w:p w14:paraId="4903E79D" w14:textId="77777777" w:rsidR="00F33292" w:rsidRDefault="00000000">
            <w:pPr>
              <w:spacing w:after="0" w:line="240" w:lineRule="auto"/>
            </w:pPr>
            <w:r>
              <w:t>Patient Chat, Health Analytics</w:t>
            </w:r>
          </w:p>
        </w:tc>
      </w:tr>
      <w:tr w:rsidR="00F33292" w14:paraId="1D55E1F4" w14:textId="77777777">
        <w:tc>
          <w:tcPr>
            <w:tcW w:w="2880" w:type="dxa"/>
          </w:tcPr>
          <w:p w14:paraId="6A6097A4" w14:textId="77777777" w:rsidR="00F33292" w:rsidRDefault="00000000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14:paraId="16A66C03" w14:textId="77777777" w:rsidR="00F33292" w:rsidRDefault="00000000">
            <w:pPr>
              <w:spacing w:after="0" w:line="240" w:lineRule="auto"/>
            </w:pPr>
            <w:r>
              <w:t>AI-based Assistance</w:t>
            </w:r>
          </w:p>
        </w:tc>
        <w:tc>
          <w:tcPr>
            <w:tcW w:w="2880" w:type="dxa"/>
          </w:tcPr>
          <w:p w14:paraId="098A651E" w14:textId="77777777" w:rsidR="00F33292" w:rsidRDefault="00000000">
            <w:pPr>
              <w:spacing w:after="0" w:line="240" w:lineRule="auto"/>
            </w:pPr>
            <w:r>
              <w:t>Disease Prediction, Treatment Plan Generation</w:t>
            </w:r>
          </w:p>
        </w:tc>
      </w:tr>
      <w:tr w:rsidR="00F33292" w14:paraId="3FFEAB11" w14:textId="77777777">
        <w:tc>
          <w:tcPr>
            <w:tcW w:w="2880" w:type="dxa"/>
          </w:tcPr>
          <w:p w14:paraId="02CA0E02" w14:textId="77777777" w:rsidR="00F33292" w:rsidRDefault="00000000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14:paraId="1C881754" w14:textId="77777777" w:rsidR="00F33292" w:rsidRDefault="00000000">
            <w:pPr>
              <w:spacing w:after="0" w:line="240" w:lineRule="auto"/>
            </w:pPr>
            <w:r>
              <w:t>Data Visualization</w:t>
            </w:r>
          </w:p>
        </w:tc>
        <w:tc>
          <w:tcPr>
            <w:tcW w:w="2880" w:type="dxa"/>
          </w:tcPr>
          <w:p w14:paraId="2BF3B8A0" w14:textId="77777777" w:rsidR="00F33292" w:rsidRDefault="00000000">
            <w:pPr>
              <w:spacing w:after="0" w:line="240" w:lineRule="auto"/>
            </w:pPr>
            <w:r>
              <w:t>Display of health metrics using interactive charts</w:t>
            </w:r>
          </w:p>
        </w:tc>
      </w:tr>
      <w:tr w:rsidR="00F33292" w14:paraId="2944FBED" w14:textId="77777777">
        <w:tc>
          <w:tcPr>
            <w:tcW w:w="2880" w:type="dxa"/>
          </w:tcPr>
          <w:p w14:paraId="27F575F5" w14:textId="77777777" w:rsidR="00F33292" w:rsidRDefault="00000000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14:paraId="0EBAF61F" w14:textId="77777777" w:rsidR="00F33292" w:rsidRDefault="00000000">
            <w:pPr>
              <w:spacing w:after="0" w:line="240" w:lineRule="auto"/>
            </w:pPr>
            <w:r>
              <w:t>Session Management</w:t>
            </w:r>
          </w:p>
        </w:tc>
        <w:tc>
          <w:tcPr>
            <w:tcW w:w="2880" w:type="dxa"/>
          </w:tcPr>
          <w:p w14:paraId="3580CCFE" w14:textId="77777777" w:rsidR="00F33292" w:rsidRDefault="00000000">
            <w:pPr>
              <w:spacing w:after="0" w:line="240" w:lineRule="auto"/>
            </w:pPr>
            <w:r>
              <w:t>Temporary stateful interactions for each user session</w:t>
            </w:r>
          </w:p>
        </w:tc>
      </w:tr>
    </w:tbl>
    <w:p w14:paraId="568169CB" w14:textId="77777777" w:rsidR="00F33292" w:rsidRDefault="00000000">
      <w:pPr>
        <w:pStyle w:val="Heading1"/>
      </w:pPr>
      <w: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33292" w14:paraId="51225E93" w14:textId="77777777">
        <w:tc>
          <w:tcPr>
            <w:tcW w:w="2880" w:type="dxa"/>
          </w:tcPr>
          <w:p w14:paraId="3DC48183" w14:textId="77777777" w:rsidR="00F33292" w:rsidRDefault="00000000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14:paraId="36A96697" w14:textId="77777777" w:rsidR="00F33292" w:rsidRDefault="00000000">
            <w:pPr>
              <w:spacing w:after="0" w:line="240" w:lineRule="auto"/>
            </w:pPr>
            <w:r>
              <w:t>Non-Functional Requirement</w:t>
            </w:r>
          </w:p>
        </w:tc>
        <w:tc>
          <w:tcPr>
            <w:tcW w:w="2880" w:type="dxa"/>
          </w:tcPr>
          <w:p w14:paraId="1BD18D31" w14:textId="77777777" w:rsidR="00F33292" w:rsidRDefault="00000000">
            <w:pPr>
              <w:spacing w:after="0" w:line="240" w:lineRule="auto"/>
            </w:pPr>
            <w:r>
              <w:t>Description</w:t>
            </w:r>
          </w:p>
        </w:tc>
      </w:tr>
      <w:tr w:rsidR="00F33292" w14:paraId="11ADE82F" w14:textId="77777777">
        <w:tc>
          <w:tcPr>
            <w:tcW w:w="2880" w:type="dxa"/>
          </w:tcPr>
          <w:p w14:paraId="2E931C13" w14:textId="77777777" w:rsidR="00F33292" w:rsidRDefault="00000000">
            <w:pPr>
              <w:spacing w:after="0" w:line="240" w:lineRule="auto"/>
            </w:pPr>
            <w:r>
              <w:t>NFR-1</w:t>
            </w:r>
          </w:p>
        </w:tc>
        <w:tc>
          <w:tcPr>
            <w:tcW w:w="2880" w:type="dxa"/>
          </w:tcPr>
          <w:p w14:paraId="5CA8C33E" w14:textId="77777777" w:rsidR="00F33292" w:rsidRDefault="00000000">
            <w:pPr>
              <w:spacing w:after="0" w:line="240" w:lineRule="auto"/>
            </w:pPr>
            <w:r>
              <w:t>Usability</w:t>
            </w:r>
          </w:p>
        </w:tc>
        <w:tc>
          <w:tcPr>
            <w:tcW w:w="2880" w:type="dxa"/>
          </w:tcPr>
          <w:p w14:paraId="51570028" w14:textId="77777777" w:rsidR="00F33292" w:rsidRDefault="00000000">
            <w:pPr>
              <w:spacing w:after="0" w:line="240" w:lineRule="auto"/>
            </w:pPr>
            <w:r>
              <w:t>Intuitive Streamlit interface for easy interaction.</w:t>
            </w:r>
          </w:p>
        </w:tc>
      </w:tr>
      <w:tr w:rsidR="00F33292" w14:paraId="1B41B01E" w14:textId="77777777">
        <w:tc>
          <w:tcPr>
            <w:tcW w:w="2880" w:type="dxa"/>
          </w:tcPr>
          <w:p w14:paraId="57B10AE5" w14:textId="77777777" w:rsidR="00F33292" w:rsidRDefault="00000000">
            <w:pPr>
              <w:spacing w:after="0" w:line="240" w:lineRule="auto"/>
            </w:pPr>
            <w:r>
              <w:t>NFR-2</w:t>
            </w:r>
          </w:p>
        </w:tc>
        <w:tc>
          <w:tcPr>
            <w:tcW w:w="2880" w:type="dxa"/>
          </w:tcPr>
          <w:p w14:paraId="3DFBD965" w14:textId="77777777" w:rsidR="00F33292" w:rsidRDefault="00000000">
            <w:pPr>
              <w:spacing w:after="0" w:line="240" w:lineRule="auto"/>
            </w:pPr>
            <w:r>
              <w:t>Security</w:t>
            </w:r>
          </w:p>
        </w:tc>
        <w:tc>
          <w:tcPr>
            <w:tcW w:w="2880" w:type="dxa"/>
          </w:tcPr>
          <w:p w14:paraId="01CFC83E" w14:textId="77777777" w:rsidR="00F33292" w:rsidRDefault="00000000">
            <w:pPr>
              <w:spacing w:after="0" w:line="240" w:lineRule="auto"/>
            </w:pPr>
            <w:r>
              <w:t>Secure API key handling using environment variables.</w:t>
            </w:r>
          </w:p>
        </w:tc>
      </w:tr>
      <w:tr w:rsidR="00F33292" w14:paraId="47F963F2" w14:textId="77777777">
        <w:tc>
          <w:tcPr>
            <w:tcW w:w="2880" w:type="dxa"/>
          </w:tcPr>
          <w:p w14:paraId="420E2E37" w14:textId="77777777" w:rsidR="00F33292" w:rsidRDefault="00000000">
            <w:pPr>
              <w:spacing w:after="0" w:line="240" w:lineRule="auto"/>
            </w:pPr>
            <w:r>
              <w:t>NFR-3</w:t>
            </w:r>
          </w:p>
        </w:tc>
        <w:tc>
          <w:tcPr>
            <w:tcW w:w="2880" w:type="dxa"/>
          </w:tcPr>
          <w:p w14:paraId="350FD11E" w14:textId="77777777" w:rsidR="00F33292" w:rsidRDefault="00000000">
            <w:pPr>
              <w:spacing w:after="0" w:line="240" w:lineRule="auto"/>
            </w:pPr>
            <w:r>
              <w:t>Reliability</w:t>
            </w:r>
          </w:p>
        </w:tc>
        <w:tc>
          <w:tcPr>
            <w:tcW w:w="2880" w:type="dxa"/>
          </w:tcPr>
          <w:p w14:paraId="3AD63D45" w14:textId="77777777" w:rsidR="00F33292" w:rsidRDefault="00000000">
            <w:pPr>
              <w:spacing w:after="0" w:line="240" w:lineRule="auto"/>
            </w:pPr>
            <w:r>
              <w:t>Stable integration with IBM Watson ML APIs.</w:t>
            </w:r>
          </w:p>
        </w:tc>
      </w:tr>
      <w:tr w:rsidR="00F33292" w14:paraId="1F43C88D" w14:textId="77777777">
        <w:tc>
          <w:tcPr>
            <w:tcW w:w="2880" w:type="dxa"/>
          </w:tcPr>
          <w:p w14:paraId="457C19A0" w14:textId="77777777" w:rsidR="00F33292" w:rsidRDefault="00000000">
            <w:pPr>
              <w:spacing w:after="0" w:line="240" w:lineRule="auto"/>
            </w:pPr>
            <w:r>
              <w:t>NFR-4</w:t>
            </w:r>
          </w:p>
        </w:tc>
        <w:tc>
          <w:tcPr>
            <w:tcW w:w="2880" w:type="dxa"/>
          </w:tcPr>
          <w:p w14:paraId="44EFD961" w14:textId="77777777" w:rsidR="00F33292" w:rsidRDefault="00000000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14:paraId="4073384D" w14:textId="77777777" w:rsidR="00F33292" w:rsidRDefault="00000000">
            <w:pPr>
              <w:spacing w:after="0" w:line="240" w:lineRule="auto"/>
            </w:pPr>
            <w:r>
              <w:t>Fast response through local processing and minimal dependencies.</w:t>
            </w:r>
          </w:p>
        </w:tc>
      </w:tr>
      <w:tr w:rsidR="00F33292" w14:paraId="3000583E" w14:textId="77777777">
        <w:tc>
          <w:tcPr>
            <w:tcW w:w="2880" w:type="dxa"/>
          </w:tcPr>
          <w:p w14:paraId="06719641" w14:textId="77777777" w:rsidR="00F33292" w:rsidRDefault="00000000">
            <w:pPr>
              <w:spacing w:after="0" w:line="240" w:lineRule="auto"/>
            </w:pPr>
            <w:r>
              <w:t>NFR-5</w:t>
            </w:r>
          </w:p>
        </w:tc>
        <w:tc>
          <w:tcPr>
            <w:tcW w:w="2880" w:type="dxa"/>
          </w:tcPr>
          <w:p w14:paraId="4E9DE499" w14:textId="77777777" w:rsidR="00F33292" w:rsidRDefault="00000000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14:paraId="1A57A923" w14:textId="77777777" w:rsidR="00F33292" w:rsidRDefault="00000000">
            <w:pPr>
              <w:spacing w:after="0" w:line="240" w:lineRule="auto"/>
            </w:pPr>
            <w:r>
              <w:t>Application available locally; future-ready for cloud deployment.</w:t>
            </w:r>
          </w:p>
        </w:tc>
      </w:tr>
      <w:tr w:rsidR="00F33292" w14:paraId="671BFBDE" w14:textId="77777777">
        <w:tc>
          <w:tcPr>
            <w:tcW w:w="2880" w:type="dxa"/>
          </w:tcPr>
          <w:p w14:paraId="184602AA" w14:textId="77777777" w:rsidR="00F33292" w:rsidRDefault="00000000">
            <w:pPr>
              <w:spacing w:after="0" w:line="240" w:lineRule="auto"/>
            </w:pPr>
            <w:r>
              <w:t>NFR-6</w:t>
            </w:r>
          </w:p>
        </w:tc>
        <w:tc>
          <w:tcPr>
            <w:tcW w:w="2880" w:type="dxa"/>
          </w:tcPr>
          <w:p w14:paraId="50E0F9D1" w14:textId="77777777" w:rsidR="00F33292" w:rsidRDefault="00000000">
            <w:pPr>
              <w:spacing w:after="0" w:line="240" w:lineRule="auto"/>
            </w:pPr>
            <w:r>
              <w:t>Scalability</w:t>
            </w:r>
          </w:p>
        </w:tc>
        <w:tc>
          <w:tcPr>
            <w:tcW w:w="2880" w:type="dxa"/>
          </w:tcPr>
          <w:p w14:paraId="61DC9A65" w14:textId="77777777" w:rsidR="00F33292" w:rsidRDefault="00000000">
            <w:pPr>
              <w:spacing w:after="0" w:line="240" w:lineRule="auto"/>
            </w:pPr>
            <w:r>
              <w:t>Scalable through IBM Cloud Foundry or containerization.</w:t>
            </w:r>
          </w:p>
        </w:tc>
      </w:tr>
    </w:tbl>
    <w:p w14:paraId="379A520F" w14:textId="77777777" w:rsidR="00F33292" w:rsidRDefault="00F33292"/>
    <w:sectPr w:rsidR="00F33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73FCC" w14:textId="77777777" w:rsidR="006E37A6" w:rsidRDefault="006E37A6">
      <w:pPr>
        <w:spacing w:line="240" w:lineRule="auto"/>
      </w:pPr>
      <w:r>
        <w:separator/>
      </w:r>
    </w:p>
  </w:endnote>
  <w:endnote w:type="continuationSeparator" w:id="0">
    <w:p w14:paraId="1C176378" w14:textId="77777777" w:rsidR="006E37A6" w:rsidRDefault="006E3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7950E" w14:textId="77777777" w:rsidR="006E37A6" w:rsidRDefault="006E37A6">
      <w:pPr>
        <w:spacing w:after="0"/>
      </w:pPr>
      <w:r>
        <w:separator/>
      </w:r>
    </w:p>
  </w:footnote>
  <w:footnote w:type="continuationSeparator" w:id="0">
    <w:p w14:paraId="52C228F1" w14:textId="77777777" w:rsidR="006E37A6" w:rsidRDefault="006E37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880430244">
    <w:abstractNumId w:val="5"/>
  </w:num>
  <w:num w:numId="2" w16cid:durableId="517230472">
    <w:abstractNumId w:val="3"/>
  </w:num>
  <w:num w:numId="3" w16cid:durableId="2121799228">
    <w:abstractNumId w:val="2"/>
  </w:num>
  <w:num w:numId="4" w16cid:durableId="1500150601">
    <w:abstractNumId w:val="4"/>
  </w:num>
  <w:num w:numId="5" w16cid:durableId="517238299">
    <w:abstractNumId w:val="1"/>
  </w:num>
  <w:num w:numId="6" w16cid:durableId="118752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569"/>
    <w:rsid w:val="0029639D"/>
    <w:rsid w:val="00326F90"/>
    <w:rsid w:val="006E37A6"/>
    <w:rsid w:val="00AA1D8D"/>
    <w:rsid w:val="00B04C8D"/>
    <w:rsid w:val="00B47730"/>
    <w:rsid w:val="00CB0664"/>
    <w:rsid w:val="00F33292"/>
    <w:rsid w:val="00FC693F"/>
    <w:rsid w:val="45536889"/>
    <w:rsid w:val="469A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FFC7D"/>
  <w14:defaultImageDpi w14:val="300"/>
  <w15:docId w15:val="{CDEE7F87-DC22-49B1-A6DA-7CAEE05F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prastuthi matta</cp:lastModifiedBy>
  <cp:revision>2</cp:revision>
  <dcterms:created xsi:type="dcterms:W3CDTF">2013-12-23T23:15:00Z</dcterms:created>
  <dcterms:modified xsi:type="dcterms:W3CDTF">2025-06-27T05:29:00Z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58F16F9DBD5044E3AA147B9F2A1AD745_13</vt:lpwstr>
  </property>
</Properties>
</file>