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98623F" w14:textId="77777777" w:rsidR="00A71C13" w:rsidRDefault="00000000">
      <w:pPr>
        <w:pStyle w:val="Title"/>
      </w:pPr>
      <w:r>
        <w:t>Technology Stack (Architecture &amp; Stack)</w:t>
      </w:r>
    </w:p>
    <w:p w14:paraId="77FDCC25" w14:textId="77777777" w:rsidR="00A71C13" w:rsidRDefault="00000000">
      <w:r>
        <w:t>Date: 26 June 2025</w:t>
      </w:r>
    </w:p>
    <w:p w14:paraId="5E8DAFA9" w14:textId="56271FBA" w:rsidR="00A71C13" w:rsidRDefault="00000000">
      <w:r>
        <w:t xml:space="preserve">Team ID: </w:t>
      </w:r>
      <w:r>
        <w:rPr>
          <w:rFonts w:ascii="Calibri" w:eastAsia="SimSun" w:hAnsi="Calibri" w:cs="Calibri"/>
          <w:color w:val="222222"/>
          <w:shd w:val="clear" w:color="auto" w:fill="FFFFFF"/>
        </w:rPr>
        <w:t>LTVIP2025TMID</w:t>
      </w:r>
      <w:r w:rsidR="00317D1B">
        <w:rPr>
          <w:rFonts w:ascii="Calibri" w:eastAsia="SimSun" w:hAnsi="Calibri" w:cs="Calibri"/>
          <w:color w:val="222222"/>
          <w:shd w:val="clear" w:color="auto" w:fill="FFFFFF"/>
        </w:rPr>
        <w:t>20350</w:t>
      </w:r>
    </w:p>
    <w:p w14:paraId="7C98C8EC" w14:textId="77777777" w:rsidR="00A71C13" w:rsidRDefault="00000000">
      <w:r>
        <w:t>Project Name: HealthAI: Intelligent Healthcare Assistant</w:t>
      </w:r>
    </w:p>
    <w:p w14:paraId="0C610078" w14:textId="77777777" w:rsidR="00A71C13" w:rsidRDefault="00000000">
      <w:pPr>
        <w:pStyle w:val="Heading1"/>
      </w:pPr>
      <w:r>
        <w:t>Maximum Marks: 2 Marks</w:t>
      </w:r>
      <w:r>
        <w:br/>
        <w:t>Table-1: Components &amp; Technologies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A71C13" w14:paraId="76EB35ED" w14:textId="77777777">
        <w:tc>
          <w:tcPr>
            <w:tcW w:w="2160" w:type="dxa"/>
          </w:tcPr>
          <w:p w14:paraId="005BC374" w14:textId="77777777" w:rsidR="00A71C13" w:rsidRDefault="00000000">
            <w:pPr>
              <w:spacing w:after="0" w:line="240" w:lineRule="auto"/>
            </w:pPr>
            <w:r>
              <w:t>S.No</w:t>
            </w:r>
          </w:p>
        </w:tc>
        <w:tc>
          <w:tcPr>
            <w:tcW w:w="2160" w:type="dxa"/>
          </w:tcPr>
          <w:p w14:paraId="5B65F408" w14:textId="77777777" w:rsidR="00A71C13" w:rsidRDefault="00000000">
            <w:pPr>
              <w:spacing w:after="0" w:line="240" w:lineRule="auto"/>
            </w:pPr>
            <w:r>
              <w:t>Component</w:t>
            </w:r>
          </w:p>
        </w:tc>
        <w:tc>
          <w:tcPr>
            <w:tcW w:w="2160" w:type="dxa"/>
          </w:tcPr>
          <w:p w14:paraId="714FCE44" w14:textId="77777777" w:rsidR="00A71C13" w:rsidRDefault="00000000">
            <w:pPr>
              <w:spacing w:after="0" w:line="240" w:lineRule="auto"/>
            </w:pPr>
            <w:r>
              <w:t>Description</w:t>
            </w:r>
          </w:p>
        </w:tc>
        <w:tc>
          <w:tcPr>
            <w:tcW w:w="2160" w:type="dxa"/>
          </w:tcPr>
          <w:p w14:paraId="1DA8FC7E" w14:textId="77777777" w:rsidR="00A71C13" w:rsidRDefault="00000000">
            <w:pPr>
              <w:spacing w:after="0" w:line="240" w:lineRule="auto"/>
            </w:pPr>
            <w:r>
              <w:t>Technology</w:t>
            </w:r>
          </w:p>
        </w:tc>
      </w:tr>
      <w:tr w:rsidR="00A71C13" w14:paraId="0FCD7FD7" w14:textId="77777777">
        <w:tc>
          <w:tcPr>
            <w:tcW w:w="2160" w:type="dxa"/>
          </w:tcPr>
          <w:p w14:paraId="3880C23B" w14:textId="77777777" w:rsidR="00A71C13" w:rsidRDefault="00000000">
            <w:pPr>
              <w:spacing w:after="0" w:line="240" w:lineRule="auto"/>
            </w:pPr>
            <w:r>
              <w:t>1</w:t>
            </w:r>
          </w:p>
        </w:tc>
        <w:tc>
          <w:tcPr>
            <w:tcW w:w="2160" w:type="dxa"/>
          </w:tcPr>
          <w:p w14:paraId="3EA81219" w14:textId="77777777" w:rsidR="00A71C13" w:rsidRDefault="00000000">
            <w:pPr>
              <w:spacing w:after="0" w:line="240" w:lineRule="auto"/>
            </w:pPr>
            <w:r>
              <w:t>User Interface</w:t>
            </w:r>
          </w:p>
        </w:tc>
        <w:tc>
          <w:tcPr>
            <w:tcW w:w="2160" w:type="dxa"/>
          </w:tcPr>
          <w:p w14:paraId="50CB198E" w14:textId="77777777" w:rsidR="00A71C13" w:rsidRDefault="00000000">
            <w:pPr>
              <w:spacing w:after="0" w:line="240" w:lineRule="auto"/>
            </w:pPr>
            <w:r>
              <w:t>User interacts via a web-based app</w:t>
            </w:r>
          </w:p>
        </w:tc>
        <w:tc>
          <w:tcPr>
            <w:tcW w:w="2160" w:type="dxa"/>
          </w:tcPr>
          <w:p w14:paraId="1AA03993" w14:textId="77777777" w:rsidR="00A71C13" w:rsidRDefault="00000000">
            <w:pPr>
              <w:spacing w:after="0" w:line="240" w:lineRule="auto"/>
            </w:pPr>
            <w:r>
              <w:t>Streamlit (Python framework)</w:t>
            </w:r>
          </w:p>
        </w:tc>
      </w:tr>
      <w:tr w:rsidR="00A71C13" w14:paraId="45B96F61" w14:textId="77777777">
        <w:tc>
          <w:tcPr>
            <w:tcW w:w="2160" w:type="dxa"/>
          </w:tcPr>
          <w:p w14:paraId="59AE20DD" w14:textId="77777777" w:rsidR="00A71C13" w:rsidRDefault="00000000">
            <w:pPr>
              <w:spacing w:after="0" w:line="240" w:lineRule="auto"/>
            </w:pPr>
            <w:r>
              <w:t>2</w:t>
            </w:r>
          </w:p>
        </w:tc>
        <w:tc>
          <w:tcPr>
            <w:tcW w:w="2160" w:type="dxa"/>
          </w:tcPr>
          <w:p w14:paraId="082F9C40" w14:textId="77777777" w:rsidR="00A71C13" w:rsidRDefault="00000000">
            <w:pPr>
              <w:spacing w:after="0" w:line="240" w:lineRule="auto"/>
            </w:pPr>
            <w:r>
              <w:t>Application Logic-1</w:t>
            </w:r>
          </w:p>
        </w:tc>
        <w:tc>
          <w:tcPr>
            <w:tcW w:w="2160" w:type="dxa"/>
          </w:tcPr>
          <w:p w14:paraId="2589EE30" w14:textId="77777777" w:rsidR="00A71C13" w:rsidRDefault="00000000">
            <w:pPr>
              <w:spacing w:after="0" w:line="240" w:lineRule="auto"/>
            </w:pPr>
            <w:r>
              <w:t>Logic for patient chat, prediction, treatment plan, and analytics</w:t>
            </w:r>
          </w:p>
        </w:tc>
        <w:tc>
          <w:tcPr>
            <w:tcW w:w="2160" w:type="dxa"/>
          </w:tcPr>
          <w:p w14:paraId="37835DFC" w14:textId="77777777" w:rsidR="00A71C13" w:rsidRDefault="00000000">
            <w:pPr>
              <w:spacing w:after="0" w:line="240" w:lineRule="auto"/>
            </w:pPr>
            <w:r>
              <w:t>Python</w:t>
            </w:r>
          </w:p>
        </w:tc>
      </w:tr>
      <w:tr w:rsidR="00A71C13" w14:paraId="29B31931" w14:textId="77777777">
        <w:tc>
          <w:tcPr>
            <w:tcW w:w="2160" w:type="dxa"/>
          </w:tcPr>
          <w:p w14:paraId="75F2A61D" w14:textId="77777777" w:rsidR="00A71C13" w:rsidRDefault="00000000">
            <w:pPr>
              <w:spacing w:after="0" w:line="240" w:lineRule="auto"/>
            </w:pPr>
            <w:r>
              <w:t>3</w:t>
            </w:r>
          </w:p>
        </w:tc>
        <w:tc>
          <w:tcPr>
            <w:tcW w:w="2160" w:type="dxa"/>
          </w:tcPr>
          <w:p w14:paraId="78DBAA7B" w14:textId="77777777" w:rsidR="00A71C13" w:rsidRDefault="00000000">
            <w:pPr>
              <w:spacing w:after="0" w:line="240" w:lineRule="auto"/>
            </w:pPr>
            <w:r>
              <w:t>Application Logic-2</w:t>
            </w:r>
          </w:p>
        </w:tc>
        <w:tc>
          <w:tcPr>
            <w:tcW w:w="2160" w:type="dxa"/>
          </w:tcPr>
          <w:p w14:paraId="1E282BF1" w14:textId="77777777" w:rsidR="00A71C13" w:rsidRDefault="00000000">
            <w:pPr>
              <w:spacing w:after="0" w:line="240" w:lineRule="auto"/>
            </w:pPr>
            <w:r>
              <w:t>Generates responses using AI model</w:t>
            </w:r>
          </w:p>
        </w:tc>
        <w:tc>
          <w:tcPr>
            <w:tcW w:w="2160" w:type="dxa"/>
          </w:tcPr>
          <w:p w14:paraId="062A8EC0" w14:textId="77777777" w:rsidR="00A71C13" w:rsidRDefault="00000000">
            <w:pPr>
              <w:spacing w:after="0" w:line="240" w:lineRule="auto"/>
            </w:pPr>
            <w:r>
              <w:t>IBM Watson Machine Learning</w:t>
            </w:r>
          </w:p>
        </w:tc>
      </w:tr>
      <w:tr w:rsidR="00A71C13" w14:paraId="27DC6842" w14:textId="77777777">
        <w:tc>
          <w:tcPr>
            <w:tcW w:w="2160" w:type="dxa"/>
          </w:tcPr>
          <w:p w14:paraId="56DA448A" w14:textId="77777777" w:rsidR="00A71C13" w:rsidRDefault="00000000">
            <w:pPr>
              <w:spacing w:after="0" w:line="240" w:lineRule="auto"/>
            </w:pPr>
            <w:r>
              <w:t>4</w:t>
            </w:r>
          </w:p>
        </w:tc>
        <w:tc>
          <w:tcPr>
            <w:tcW w:w="2160" w:type="dxa"/>
          </w:tcPr>
          <w:p w14:paraId="0E8456E0" w14:textId="77777777" w:rsidR="00A71C13" w:rsidRDefault="00000000">
            <w:pPr>
              <w:spacing w:after="0" w:line="240" w:lineRule="auto"/>
            </w:pPr>
            <w:r>
              <w:t>Application Logic-3</w:t>
            </w:r>
          </w:p>
        </w:tc>
        <w:tc>
          <w:tcPr>
            <w:tcW w:w="2160" w:type="dxa"/>
          </w:tcPr>
          <w:p w14:paraId="060582B4" w14:textId="77777777" w:rsidR="00A71C13" w:rsidRDefault="00000000">
            <w:pPr>
              <w:spacing w:after="0" w:line="240" w:lineRule="auto"/>
            </w:pPr>
            <w:r>
              <w:t>Not applicable in your current setup</w:t>
            </w:r>
          </w:p>
        </w:tc>
        <w:tc>
          <w:tcPr>
            <w:tcW w:w="2160" w:type="dxa"/>
          </w:tcPr>
          <w:p w14:paraId="1C73F721" w14:textId="77777777" w:rsidR="00A71C13" w:rsidRDefault="00000000">
            <w:pPr>
              <w:spacing w:after="0" w:line="240" w:lineRule="auto"/>
            </w:pPr>
            <w:r>
              <w:t>N/A</w:t>
            </w:r>
          </w:p>
        </w:tc>
      </w:tr>
      <w:tr w:rsidR="00A71C13" w14:paraId="4CA5D571" w14:textId="77777777">
        <w:tc>
          <w:tcPr>
            <w:tcW w:w="2160" w:type="dxa"/>
          </w:tcPr>
          <w:p w14:paraId="4D987974" w14:textId="77777777" w:rsidR="00A71C13" w:rsidRDefault="00000000">
            <w:pPr>
              <w:spacing w:after="0" w:line="240" w:lineRule="auto"/>
            </w:pPr>
            <w:r>
              <w:t>5</w:t>
            </w:r>
          </w:p>
        </w:tc>
        <w:tc>
          <w:tcPr>
            <w:tcW w:w="2160" w:type="dxa"/>
          </w:tcPr>
          <w:p w14:paraId="6D7829EF" w14:textId="77777777" w:rsidR="00A71C13" w:rsidRDefault="00000000">
            <w:pPr>
              <w:spacing w:after="0" w:line="240" w:lineRule="auto"/>
            </w:pPr>
            <w:r>
              <w:t>Database</w:t>
            </w:r>
          </w:p>
        </w:tc>
        <w:tc>
          <w:tcPr>
            <w:tcW w:w="2160" w:type="dxa"/>
          </w:tcPr>
          <w:p w14:paraId="35EDAB03" w14:textId="77777777" w:rsidR="00A71C13" w:rsidRDefault="00000000">
            <w:pPr>
              <w:spacing w:after="0" w:line="240" w:lineRule="auto"/>
            </w:pPr>
            <w:r>
              <w:t>Sample data stored temporarily for each session</w:t>
            </w:r>
          </w:p>
        </w:tc>
        <w:tc>
          <w:tcPr>
            <w:tcW w:w="2160" w:type="dxa"/>
          </w:tcPr>
          <w:p w14:paraId="79C66F39" w14:textId="77777777" w:rsidR="00A71C13" w:rsidRDefault="00000000">
            <w:pPr>
              <w:spacing w:after="0" w:line="240" w:lineRule="auto"/>
            </w:pPr>
            <w:r>
              <w:t>In-memory (session state)</w:t>
            </w:r>
          </w:p>
        </w:tc>
      </w:tr>
      <w:tr w:rsidR="00A71C13" w14:paraId="375DA806" w14:textId="77777777">
        <w:tc>
          <w:tcPr>
            <w:tcW w:w="2160" w:type="dxa"/>
          </w:tcPr>
          <w:p w14:paraId="10FA3415" w14:textId="77777777" w:rsidR="00A71C13" w:rsidRDefault="00000000">
            <w:pPr>
              <w:spacing w:after="0" w:line="240" w:lineRule="auto"/>
            </w:pPr>
            <w:r>
              <w:t>6</w:t>
            </w:r>
          </w:p>
        </w:tc>
        <w:tc>
          <w:tcPr>
            <w:tcW w:w="2160" w:type="dxa"/>
          </w:tcPr>
          <w:p w14:paraId="69ACCFE9" w14:textId="77777777" w:rsidR="00A71C13" w:rsidRDefault="00000000">
            <w:pPr>
              <w:spacing w:after="0" w:line="240" w:lineRule="auto"/>
            </w:pPr>
            <w:r>
              <w:t>Cloud Database</w:t>
            </w:r>
          </w:p>
        </w:tc>
        <w:tc>
          <w:tcPr>
            <w:tcW w:w="2160" w:type="dxa"/>
          </w:tcPr>
          <w:p w14:paraId="25B10606" w14:textId="77777777" w:rsidR="00A71C13" w:rsidRDefault="00000000">
            <w:pPr>
              <w:spacing w:after="0" w:line="240" w:lineRule="auto"/>
            </w:pPr>
            <w:r>
              <w:t>Currently not used; future enhancement suggested</w:t>
            </w:r>
          </w:p>
        </w:tc>
        <w:tc>
          <w:tcPr>
            <w:tcW w:w="2160" w:type="dxa"/>
          </w:tcPr>
          <w:p w14:paraId="1340C8A2" w14:textId="77777777" w:rsidR="00A71C13" w:rsidRDefault="00000000">
            <w:pPr>
              <w:spacing w:after="0" w:line="240" w:lineRule="auto"/>
            </w:pPr>
            <w:r>
              <w:t>Planned: IBM Cloudant or PostgreSQL</w:t>
            </w:r>
          </w:p>
        </w:tc>
      </w:tr>
      <w:tr w:rsidR="00A71C13" w14:paraId="09B4C9AA" w14:textId="77777777">
        <w:tc>
          <w:tcPr>
            <w:tcW w:w="2160" w:type="dxa"/>
          </w:tcPr>
          <w:p w14:paraId="1F03B85C" w14:textId="77777777" w:rsidR="00A71C13" w:rsidRDefault="00000000">
            <w:pPr>
              <w:spacing w:after="0" w:line="240" w:lineRule="auto"/>
            </w:pPr>
            <w:r>
              <w:t>7</w:t>
            </w:r>
          </w:p>
        </w:tc>
        <w:tc>
          <w:tcPr>
            <w:tcW w:w="2160" w:type="dxa"/>
          </w:tcPr>
          <w:p w14:paraId="6CC47484" w14:textId="77777777" w:rsidR="00A71C13" w:rsidRDefault="00000000">
            <w:pPr>
              <w:spacing w:after="0" w:line="240" w:lineRule="auto"/>
            </w:pPr>
            <w:r>
              <w:t>File Storage</w:t>
            </w:r>
          </w:p>
        </w:tc>
        <w:tc>
          <w:tcPr>
            <w:tcW w:w="2160" w:type="dxa"/>
          </w:tcPr>
          <w:p w14:paraId="47B6D6A7" w14:textId="77777777" w:rsidR="00A71C13" w:rsidRDefault="00000000">
            <w:pPr>
              <w:spacing w:after="0" w:line="240" w:lineRule="auto"/>
            </w:pPr>
            <w:r>
              <w:t>Local storage for .env and optional static files</w:t>
            </w:r>
          </w:p>
        </w:tc>
        <w:tc>
          <w:tcPr>
            <w:tcW w:w="2160" w:type="dxa"/>
          </w:tcPr>
          <w:p w14:paraId="4C559152" w14:textId="77777777" w:rsidR="00A71C13" w:rsidRDefault="00000000">
            <w:pPr>
              <w:spacing w:after="0" w:line="240" w:lineRule="auto"/>
            </w:pPr>
            <w:r>
              <w:t>Local Filesystem</w:t>
            </w:r>
          </w:p>
        </w:tc>
      </w:tr>
      <w:tr w:rsidR="00A71C13" w14:paraId="043F07C3" w14:textId="77777777">
        <w:tc>
          <w:tcPr>
            <w:tcW w:w="2160" w:type="dxa"/>
          </w:tcPr>
          <w:p w14:paraId="77A92E2F" w14:textId="77777777" w:rsidR="00A71C13" w:rsidRDefault="00000000">
            <w:pPr>
              <w:spacing w:after="0" w:line="240" w:lineRule="auto"/>
            </w:pPr>
            <w:r>
              <w:t>8</w:t>
            </w:r>
          </w:p>
        </w:tc>
        <w:tc>
          <w:tcPr>
            <w:tcW w:w="2160" w:type="dxa"/>
          </w:tcPr>
          <w:p w14:paraId="305DC074" w14:textId="77777777" w:rsidR="00A71C13" w:rsidRDefault="00000000">
            <w:pPr>
              <w:spacing w:after="0" w:line="240" w:lineRule="auto"/>
            </w:pPr>
            <w:r>
              <w:t>External API-1</w:t>
            </w:r>
          </w:p>
        </w:tc>
        <w:tc>
          <w:tcPr>
            <w:tcW w:w="2160" w:type="dxa"/>
          </w:tcPr>
          <w:p w14:paraId="17ACF3E4" w14:textId="77777777" w:rsidR="00A71C13" w:rsidRDefault="00000000">
            <w:pPr>
              <w:spacing w:after="0" w:line="240" w:lineRule="auto"/>
            </w:pPr>
            <w:r>
              <w:t>IBM Granite model API for generative responses</w:t>
            </w:r>
          </w:p>
        </w:tc>
        <w:tc>
          <w:tcPr>
            <w:tcW w:w="2160" w:type="dxa"/>
          </w:tcPr>
          <w:p w14:paraId="61152BD2" w14:textId="77777777" w:rsidR="00A71C13" w:rsidRDefault="00000000">
            <w:pPr>
              <w:spacing w:after="0" w:line="240" w:lineRule="auto"/>
            </w:pPr>
            <w:r>
              <w:t>IBM Watson Machine Learning API</w:t>
            </w:r>
          </w:p>
        </w:tc>
      </w:tr>
      <w:tr w:rsidR="00A71C13" w14:paraId="347E2684" w14:textId="77777777">
        <w:tc>
          <w:tcPr>
            <w:tcW w:w="2160" w:type="dxa"/>
          </w:tcPr>
          <w:p w14:paraId="0119699C" w14:textId="77777777" w:rsidR="00A71C13" w:rsidRDefault="00000000">
            <w:pPr>
              <w:spacing w:after="0" w:line="240" w:lineRule="auto"/>
            </w:pPr>
            <w:r>
              <w:t>9</w:t>
            </w:r>
          </w:p>
        </w:tc>
        <w:tc>
          <w:tcPr>
            <w:tcW w:w="2160" w:type="dxa"/>
          </w:tcPr>
          <w:p w14:paraId="46F527C4" w14:textId="77777777" w:rsidR="00A71C13" w:rsidRDefault="00000000">
            <w:pPr>
              <w:spacing w:after="0" w:line="240" w:lineRule="auto"/>
            </w:pPr>
            <w:r>
              <w:t>External API-2</w:t>
            </w:r>
          </w:p>
        </w:tc>
        <w:tc>
          <w:tcPr>
            <w:tcW w:w="2160" w:type="dxa"/>
          </w:tcPr>
          <w:p w14:paraId="4603567B" w14:textId="77777777" w:rsidR="00A71C13" w:rsidRDefault="00000000">
            <w:pPr>
              <w:spacing w:after="0" w:line="240" w:lineRule="auto"/>
            </w:pPr>
            <w:r>
              <w:t>Not used in current version</w:t>
            </w:r>
          </w:p>
        </w:tc>
        <w:tc>
          <w:tcPr>
            <w:tcW w:w="2160" w:type="dxa"/>
          </w:tcPr>
          <w:p w14:paraId="09198E8B" w14:textId="77777777" w:rsidR="00A71C13" w:rsidRDefault="00000000">
            <w:pPr>
              <w:spacing w:after="0" w:line="240" w:lineRule="auto"/>
            </w:pPr>
            <w:r>
              <w:t>N/A</w:t>
            </w:r>
          </w:p>
        </w:tc>
      </w:tr>
      <w:tr w:rsidR="00A71C13" w14:paraId="69EE1B99" w14:textId="77777777">
        <w:tc>
          <w:tcPr>
            <w:tcW w:w="2160" w:type="dxa"/>
          </w:tcPr>
          <w:p w14:paraId="66985C62" w14:textId="77777777" w:rsidR="00A71C13" w:rsidRDefault="00000000">
            <w:pPr>
              <w:spacing w:after="0" w:line="240" w:lineRule="auto"/>
            </w:pPr>
            <w:r>
              <w:t>10</w:t>
            </w:r>
          </w:p>
        </w:tc>
        <w:tc>
          <w:tcPr>
            <w:tcW w:w="2160" w:type="dxa"/>
          </w:tcPr>
          <w:p w14:paraId="7E1D11E9" w14:textId="77777777" w:rsidR="00A71C13" w:rsidRDefault="00000000">
            <w:pPr>
              <w:spacing w:after="0" w:line="240" w:lineRule="auto"/>
            </w:pPr>
            <w:r>
              <w:t>Machine Learning Model</w:t>
            </w:r>
          </w:p>
        </w:tc>
        <w:tc>
          <w:tcPr>
            <w:tcW w:w="2160" w:type="dxa"/>
          </w:tcPr>
          <w:p w14:paraId="3C451094" w14:textId="77777777" w:rsidR="00A71C13" w:rsidRDefault="00000000">
            <w:pPr>
              <w:spacing w:after="0" w:line="240" w:lineRule="auto"/>
            </w:pPr>
            <w:r>
              <w:t>Medical query answering, disease prediction, treatment generation</w:t>
            </w:r>
          </w:p>
        </w:tc>
        <w:tc>
          <w:tcPr>
            <w:tcW w:w="2160" w:type="dxa"/>
          </w:tcPr>
          <w:p w14:paraId="4099DE33" w14:textId="77777777" w:rsidR="00A71C13" w:rsidRDefault="00000000">
            <w:pPr>
              <w:spacing w:after="0" w:line="240" w:lineRule="auto"/>
            </w:pPr>
            <w:r>
              <w:t>IBM Granite 13B Instruct v2</w:t>
            </w:r>
          </w:p>
        </w:tc>
      </w:tr>
      <w:tr w:rsidR="00A71C13" w14:paraId="50B013F9" w14:textId="77777777">
        <w:tc>
          <w:tcPr>
            <w:tcW w:w="2160" w:type="dxa"/>
          </w:tcPr>
          <w:p w14:paraId="6EA5AAF3" w14:textId="77777777" w:rsidR="00A71C13" w:rsidRDefault="00000000">
            <w:pPr>
              <w:spacing w:after="0" w:line="240" w:lineRule="auto"/>
            </w:pPr>
            <w:r>
              <w:t>11</w:t>
            </w:r>
          </w:p>
        </w:tc>
        <w:tc>
          <w:tcPr>
            <w:tcW w:w="2160" w:type="dxa"/>
          </w:tcPr>
          <w:p w14:paraId="649C1B78" w14:textId="77777777" w:rsidR="00A71C13" w:rsidRDefault="00000000">
            <w:pPr>
              <w:spacing w:after="0" w:line="240" w:lineRule="auto"/>
            </w:pPr>
            <w:r>
              <w:t>Infrastructure</w:t>
            </w:r>
          </w:p>
        </w:tc>
        <w:tc>
          <w:tcPr>
            <w:tcW w:w="2160" w:type="dxa"/>
          </w:tcPr>
          <w:p w14:paraId="53D6B9B6" w14:textId="77777777" w:rsidR="00A71C13" w:rsidRDefault="00000000">
            <w:pPr>
              <w:spacing w:after="0" w:line="240" w:lineRule="auto"/>
            </w:pPr>
            <w:r>
              <w:t>Streamlit app hosted locally; can be cloud-deployed</w:t>
            </w:r>
          </w:p>
        </w:tc>
        <w:tc>
          <w:tcPr>
            <w:tcW w:w="2160" w:type="dxa"/>
          </w:tcPr>
          <w:p w14:paraId="6F9F6344" w14:textId="77777777" w:rsidR="00A71C13" w:rsidRDefault="00000000">
            <w:pPr>
              <w:spacing w:after="0" w:line="240" w:lineRule="auto"/>
            </w:pPr>
            <w:r>
              <w:t>Local Server / IBM Cloud Foundry</w:t>
            </w:r>
          </w:p>
        </w:tc>
      </w:tr>
    </w:tbl>
    <w:p w14:paraId="0DFB236F" w14:textId="77777777" w:rsidR="00A71C13" w:rsidRDefault="00000000">
      <w:pPr>
        <w:pStyle w:val="Heading1"/>
      </w:pPr>
      <w:r>
        <w:lastRenderedPageBreak/>
        <w:t>Table-2: Application Characteristics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A71C13" w14:paraId="41D178EA" w14:textId="77777777">
        <w:tc>
          <w:tcPr>
            <w:tcW w:w="2880" w:type="dxa"/>
          </w:tcPr>
          <w:p w14:paraId="768B02FB" w14:textId="77777777" w:rsidR="00A71C13" w:rsidRDefault="00000000">
            <w:pPr>
              <w:spacing w:after="0" w:line="240" w:lineRule="auto"/>
            </w:pPr>
            <w:r>
              <w:t>S.No</w:t>
            </w:r>
          </w:p>
        </w:tc>
        <w:tc>
          <w:tcPr>
            <w:tcW w:w="2880" w:type="dxa"/>
          </w:tcPr>
          <w:p w14:paraId="4DFE5716" w14:textId="77777777" w:rsidR="00A71C13" w:rsidRDefault="00000000">
            <w:pPr>
              <w:spacing w:after="0" w:line="240" w:lineRule="auto"/>
            </w:pPr>
            <w:r>
              <w:t>Characteristics</w:t>
            </w:r>
          </w:p>
        </w:tc>
        <w:tc>
          <w:tcPr>
            <w:tcW w:w="2880" w:type="dxa"/>
          </w:tcPr>
          <w:p w14:paraId="315FC33B" w14:textId="77777777" w:rsidR="00A71C13" w:rsidRDefault="00000000">
            <w:pPr>
              <w:spacing w:after="0" w:line="240" w:lineRule="auto"/>
            </w:pPr>
            <w:r>
              <w:t>Description / Technology</w:t>
            </w:r>
          </w:p>
        </w:tc>
      </w:tr>
      <w:tr w:rsidR="00A71C13" w14:paraId="172C4348" w14:textId="77777777">
        <w:tc>
          <w:tcPr>
            <w:tcW w:w="2880" w:type="dxa"/>
          </w:tcPr>
          <w:p w14:paraId="1C18719E" w14:textId="77777777" w:rsidR="00A71C13" w:rsidRDefault="00000000">
            <w:pPr>
              <w:spacing w:after="0" w:line="240" w:lineRule="auto"/>
            </w:pPr>
            <w:r>
              <w:t>1</w:t>
            </w:r>
          </w:p>
        </w:tc>
        <w:tc>
          <w:tcPr>
            <w:tcW w:w="2880" w:type="dxa"/>
          </w:tcPr>
          <w:p w14:paraId="70CB6E3F" w14:textId="77777777" w:rsidR="00A71C13" w:rsidRDefault="00000000">
            <w:pPr>
              <w:spacing w:after="0" w:line="240" w:lineRule="auto"/>
            </w:pPr>
            <w:r>
              <w:t>Open-Source Frameworks</w:t>
            </w:r>
          </w:p>
        </w:tc>
        <w:tc>
          <w:tcPr>
            <w:tcW w:w="2880" w:type="dxa"/>
          </w:tcPr>
          <w:p w14:paraId="47515B66" w14:textId="77777777" w:rsidR="00A71C13" w:rsidRDefault="00000000">
            <w:pPr>
              <w:spacing w:after="0" w:line="240" w:lineRule="auto"/>
            </w:pPr>
            <w:r>
              <w:t>Streamlit, Plotly, Python</w:t>
            </w:r>
          </w:p>
        </w:tc>
      </w:tr>
      <w:tr w:rsidR="00A71C13" w14:paraId="7C5F5B42" w14:textId="77777777">
        <w:tc>
          <w:tcPr>
            <w:tcW w:w="2880" w:type="dxa"/>
          </w:tcPr>
          <w:p w14:paraId="181DD1DD" w14:textId="77777777" w:rsidR="00A71C13" w:rsidRDefault="00000000">
            <w:pPr>
              <w:spacing w:after="0" w:line="240" w:lineRule="auto"/>
            </w:pPr>
            <w:r>
              <w:t>2</w:t>
            </w:r>
          </w:p>
        </w:tc>
        <w:tc>
          <w:tcPr>
            <w:tcW w:w="2880" w:type="dxa"/>
          </w:tcPr>
          <w:p w14:paraId="4B08C14F" w14:textId="77777777" w:rsidR="00A71C13" w:rsidRDefault="00000000">
            <w:pPr>
              <w:spacing w:after="0" w:line="240" w:lineRule="auto"/>
            </w:pPr>
            <w:r>
              <w:t>Security Implementations</w:t>
            </w:r>
          </w:p>
        </w:tc>
        <w:tc>
          <w:tcPr>
            <w:tcW w:w="2880" w:type="dxa"/>
          </w:tcPr>
          <w:p w14:paraId="29ECCC1E" w14:textId="77777777" w:rsidR="00A71C13" w:rsidRDefault="00000000">
            <w:pPr>
              <w:spacing w:after="0" w:line="240" w:lineRule="auto"/>
            </w:pPr>
            <w:r>
              <w:t>python-dotenv, .env, API token handling</w:t>
            </w:r>
          </w:p>
        </w:tc>
      </w:tr>
      <w:tr w:rsidR="00A71C13" w14:paraId="4F4C5231" w14:textId="77777777">
        <w:tc>
          <w:tcPr>
            <w:tcW w:w="2880" w:type="dxa"/>
          </w:tcPr>
          <w:p w14:paraId="713CF44D" w14:textId="77777777" w:rsidR="00A71C13" w:rsidRDefault="00000000">
            <w:pPr>
              <w:spacing w:after="0" w:line="240" w:lineRule="auto"/>
            </w:pPr>
            <w:r>
              <w:t>3</w:t>
            </w:r>
          </w:p>
        </w:tc>
        <w:tc>
          <w:tcPr>
            <w:tcW w:w="2880" w:type="dxa"/>
          </w:tcPr>
          <w:p w14:paraId="4A751B98" w14:textId="77777777" w:rsidR="00A71C13" w:rsidRDefault="00000000">
            <w:pPr>
              <w:spacing w:after="0" w:line="240" w:lineRule="auto"/>
            </w:pPr>
            <w:r>
              <w:t>Scalable Architecture</w:t>
            </w:r>
          </w:p>
        </w:tc>
        <w:tc>
          <w:tcPr>
            <w:tcW w:w="2880" w:type="dxa"/>
          </w:tcPr>
          <w:p w14:paraId="09B0662C" w14:textId="77777777" w:rsidR="00A71C13" w:rsidRDefault="00000000">
            <w:pPr>
              <w:spacing w:after="0" w:line="240" w:lineRule="auto"/>
            </w:pPr>
            <w:r>
              <w:t>3-Tier Architecture (UI–Logic–AI/Service)</w:t>
            </w:r>
          </w:p>
        </w:tc>
      </w:tr>
      <w:tr w:rsidR="00A71C13" w14:paraId="0C76373F" w14:textId="77777777">
        <w:tc>
          <w:tcPr>
            <w:tcW w:w="2880" w:type="dxa"/>
          </w:tcPr>
          <w:p w14:paraId="3DFA0216" w14:textId="77777777" w:rsidR="00A71C13" w:rsidRDefault="00000000">
            <w:pPr>
              <w:spacing w:after="0" w:line="240" w:lineRule="auto"/>
            </w:pPr>
            <w:r>
              <w:t>4</w:t>
            </w:r>
          </w:p>
        </w:tc>
        <w:tc>
          <w:tcPr>
            <w:tcW w:w="2880" w:type="dxa"/>
          </w:tcPr>
          <w:p w14:paraId="3B2EC921" w14:textId="77777777" w:rsidR="00A71C13" w:rsidRDefault="00000000">
            <w:pPr>
              <w:spacing w:after="0" w:line="240" w:lineRule="auto"/>
            </w:pPr>
            <w:r>
              <w:t>Availability</w:t>
            </w:r>
          </w:p>
        </w:tc>
        <w:tc>
          <w:tcPr>
            <w:tcW w:w="2880" w:type="dxa"/>
          </w:tcPr>
          <w:p w14:paraId="0CE6C73D" w14:textId="77777777" w:rsidR="00A71C13" w:rsidRDefault="00000000">
            <w:pPr>
              <w:spacing w:after="0" w:line="240" w:lineRule="auto"/>
            </w:pPr>
            <w:r>
              <w:t>Cloud Foundry (future option)</w:t>
            </w:r>
          </w:p>
        </w:tc>
      </w:tr>
      <w:tr w:rsidR="00A71C13" w14:paraId="615D853E" w14:textId="77777777">
        <w:tc>
          <w:tcPr>
            <w:tcW w:w="2880" w:type="dxa"/>
          </w:tcPr>
          <w:p w14:paraId="2E321553" w14:textId="77777777" w:rsidR="00A71C13" w:rsidRDefault="00000000">
            <w:pPr>
              <w:spacing w:after="0" w:line="240" w:lineRule="auto"/>
            </w:pPr>
            <w:r>
              <w:t>5</w:t>
            </w:r>
          </w:p>
        </w:tc>
        <w:tc>
          <w:tcPr>
            <w:tcW w:w="2880" w:type="dxa"/>
          </w:tcPr>
          <w:p w14:paraId="5268D5C9" w14:textId="77777777" w:rsidR="00A71C13" w:rsidRDefault="00000000">
            <w:pPr>
              <w:spacing w:after="0" w:line="240" w:lineRule="auto"/>
            </w:pPr>
            <w:r>
              <w:t>Performance</w:t>
            </w:r>
          </w:p>
        </w:tc>
        <w:tc>
          <w:tcPr>
            <w:tcW w:w="2880" w:type="dxa"/>
          </w:tcPr>
          <w:p w14:paraId="1ADE688C" w14:textId="77777777" w:rsidR="00A71C13" w:rsidRDefault="00000000">
            <w:pPr>
              <w:spacing w:after="0" w:line="240" w:lineRule="auto"/>
            </w:pPr>
            <w:r>
              <w:t>Streamlit Caching, IBM API optimization</w:t>
            </w:r>
          </w:p>
        </w:tc>
      </w:tr>
    </w:tbl>
    <w:p w14:paraId="5BCD992D" w14:textId="77777777" w:rsidR="00A71C13" w:rsidRDefault="00A71C13"/>
    <w:sectPr w:rsidR="00A71C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1AAB37" w14:textId="77777777" w:rsidR="009E6390" w:rsidRDefault="009E6390">
      <w:pPr>
        <w:spacing w:line="240" w:lineRule="auto"/>
      </w:pPr>
      <w:r>
        <w:separator/>
      </w:r>
    </w:p>
  </w:endnote>
  <w:endnote w:type="continuationSeparator" w:id="0">
    <w:p w14:paraId="43B1B307" w14:textId="77777777" w:rsidR="009E6390" w:rsidRDefault="009E63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9062E9" w14:textId="77777777" w:rsidR="009E6390" w:rsidRDefault="009E6390">
      <w:pPr>
        <w:spacing w:after="0"/>
      </w:pPr>
      <w:r>
        <w:separator/>
      </w:r>
    </w:p>
  </w:footnote>
  <w:footnote w:type="continuationSeparator" w:id="0">
    <w:p w14:paraId="76903DF9" w14:textId="77777777" w:rsidR="009E6390" w:rsidRDefault="009E639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 w16cid:durableId="1512841404">
    <w:abstractNumId w:val="5"/>
  </w:num>
  <w:num w:numId="2" w16cid:durableId="1006978305">
    <w:abstractNumId w:val="3"/>
  </w:num>
  <w:num w:numId="3" w16cid:durableId="1959991968">
    <w:abstractNumId w:val="2"/>
  </w:num>
  <w:num w:numId="4" w16cid:durableId="2098595860">
    <w:abstractNumId w:val="4"/>
  </w:num>
  <w:num w:numId="5" w16cid:durableId="1250701084">
    <w:abstractNumId w:val="1"/>
  </w:num>
  <w:num w:numId="6" w16cid:durableId="974137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7569"/>
    <w:rsid w:val="0029639D"/>
    <w:rsid w:val="00317D1B"/>
    <w:rsid w:val="00326F90"/>
    <w:rsid w:val="009E6390"/>
    <w:rsid w:val="00A71C13"/>
    <w:rsid w:val="00AA1D8D"/>
    <w:rsid w:val="00B47730"/>
    <w:rsid w:val="00CB0664"/>
    <w:rsid w:val="00FC693F"/>
    <w:rsid w:val="20E060FA"/>
    <w:rsid w:val="53C93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6E3B70"/>
  <w14:defaultImageDpi w14:val="300"/>
  <w15:docId w15:val="{CDEE7F87-DC22-49B1-A6DA-7CAEE05F6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/>
    <w:lsdException w:name="toa heading" w:semiHidden="1" w:unhideWhenUsed="1"/>
    <w:lsdException w:name="List" w:unhideWhenUsed="1"/>
    <w:lsdException w:name="List Bullet" w:unhideWhenUsed="1"/>
    <w:lsdException w:name="List Number" w:unhideWhenUsed="1" w:qFormat="1"/>
    <w:lsdException w:name="List 2" w:unhideWhenUsed="1" w:qFormat="1"/>
    <w:lsdException w:name="List 3" w:unhideWhenUsed="1" w:qFormat="1"/>
    <w:lsdException w:name="List 4" w:semiHidden="1" w:unhideWhenUsed="1"/>
    <w:lsdException w:name="List 5" w:semiHidden="1" w:unhideWhenUsed="1"/>
    <w:lsdException w:name="List Bullet 2" w:unhideWhenUsed="1" w:qFormat="1"/>
    <w:lsdException w:name="List Bullet 3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 w:qFormat="1"/>
    <w:lsdException w:name="Body Text Indent" w:semiHidden="1" w:unhideWhenUsed="1"/>
    <w:lsdException w:name="List Continue" w:unhideWhenUsed="1"/>
    <w:lsdException w:name="List Continue 2" w:unhideWhenUsed="1"/>
    <w:lsdException w:name="List Continue 3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 w:qFormat="1"/>
    <w:lsdException w:name="Body Text 3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qFormat/>
    <w:pPr>
      <w:spacing w:after="120"/>
    </w:pPr>
  </w:style>
  <w:style w:type="paragraph" w:styleId="BodyText2">
    <w:name w:val="Body Text 2"/>
    <w:basedOn w:val="Normal"/>
    <w:link w:val="BodyText2Char"/>
    <w:uiPriority w:val="99"/>
    <w:unhideWhenUsed/>
    <w:qFormat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unhideWhenUsed/>
    <w:qFormat/>
    <w:pPr>
      <w:spacing w:after="120"/>
    </w:pPr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qFormat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qFormat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qFormat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pPr>
      <w:numPr>
        <w:numId w:val="3"/>
      </w:numPr>
      <w:contextualSpacing/>
    </w:pPr>
  </w:style>
  <w:style w:type="paragraph" w:styleId="ListContinue">
    <w:name w:val="List Continue"/>
    <w:basedOn w:val="Normal"/>
    <w:uiPriority w:val="99"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pPr>
      <w:spacing w:after="120"/>
      <w:ind w:left="1080"/>
      <w:contextualSpacing/>
    </w:pPr>
  </w:style>
  <w:style w:type="paragraph" w:styleId="ListNumber">
    <w:name w:val="List Number"/>
    <w:basedOn w:val="Normal"/>
    <w:uiPriority w:val="99"/>
    <w:unhideWhenUsed/>
    <w:qFormat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pPr>
      <w:numPr>
        <w:numId w:val="6"/>
      </w:numPr>
      <w:contextualSpacing/>
    </w:pPr>
  </w:style>
  <w:style w:type="paragraph" w:styleId="MacroText">
    <w:name w:val="macro"/>
    <w:link w:val="MacroTextChar"/>
    <w:uiPriority w:val="99"/>
    <w:unhideWhenUsed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lang w:val="en-US" w:eastAsia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Pr>
      <w:color w:val="FFFFFF" w:themeColor="background1"/>
    </w:rPr>
    <w:tblPr/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Pr>
      <w:color w:val="FFFFFF" w:themeColor="background1"/>
    </w:rPr>
    <w:tblPr/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Pr>
      <w:color w:val="FFFFFF" w:themeColor="background1"/>
    </w:rPr>
    <w:tblPr/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Pr>
      <w:color w:val="FFFFFF" w:themeColor="background1"/>
    </w:rPr>
    <w:tblPr/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Pr>
      <w:color w:val="FFFFFF" w:themeColor="background1"/>
    </w:rPr>
    <w:tblPr/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Pr>
      <w:color w:val="FFFFFF" w:themeColor="background1"/>
    </w:rPr>
    <w:tblPr/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Pr>
      <w:color w:val="000000" w:themeColor="text1"/>
    </w:rPr>
    <w:tblPr/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Pr>
      <w:color w:val="000000" w:themeColor="text1"/>
    </w:rPr>
    <w:tblPr/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Pr>
      <w:color w:val="000000" w:themeColor="text1"/>
    </w:rPr>
    <w:tblPr/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Pr>
      <w:color w:val="000000" w:themeColor="text1"/>
    </w:rPr>
    <w:tblPr/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Pr>
      <w:color w:val="000000" w:themeColor="text1"/>
    </w:rPr>
    <w:tblPr/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Pr>
      <w:color w:val="000000" w:themeColor="text1"/>
    </w:rPr>
    <w:tblPr/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rPr>
      <w:sz w:val="22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uiPriority w:val="99"/>
  </w:style>
  <w:style w:type="character" w:customStyle="1" w:styleId="BodyText2Char">
    <w:name w:val="Body Text 2 Char"/>
    <w:basedOn w:val="DefaultParagraphFont"/>
    <w:link w:val="BodyText2"/>
    <w:uiPriority w:val="99"/>
  </w:style>
  <w:style w:type="character" w:customStyle="1" w:styleId="BodyText3Char">
    <w:name w:val="Body Text 3 Char"/>
    <w:basedOn w:val="DefaultParagraphFont"/>
    <w:link w:val="BodyText3"/>
    <w:uiPriority w:val="99"/>
    <w:rPr>
      <w:sz w:val="16"/>
      <w:szCs w:val="16"/>
    </w:rPr>
  </w:style>
  <w:style w:type="character" w:customStyle="1" w:styleId="MacroTextChar">
    <w:name w:val="Macro Text Char"/>
    <w:basedOn w:val="DefaultParagraphFont"/>
    <w:link w:val="MacroText"/>
    <w:uiPriority w:val="99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7F7F7F" w:themeColor="text1" w:themeTint="80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  <w:color w:val="4F81BD" w:themeColor="accent1"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BookTitle1">
    <w:name w:val="Book Title1"/>
    <w:basedOn w:val="DefaultParagraphFont"/>
    <w:uiPriority w:val="33"/>
    <w:qFormat/>
    <w:rPr>
      <w:b/>
      <w:bCs/>
      <w:smallCaps/>
      <w:spacing w:val="5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236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prastuthi matta</cp:lastModifiedBy>
  <cp:revision>2</cp:revision>
  <dcterms:created xsi:type="dcterms:W3CDTF">2013-12-23T23:15:00Z</dcterms:created>
  <dcterms:modified xsi:type="dcterms:W3CDTF">2025-06-27T05:29:00Z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5E4E523A6FF24C179C670F2181899824_13</vt:lpwstr>
  </property>
</Properties>
</file>